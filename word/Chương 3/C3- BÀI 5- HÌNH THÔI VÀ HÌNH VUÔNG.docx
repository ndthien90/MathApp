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A34D8" w14:paraId="1BCDF1FF" w14:textId="77777777">
        <w:tc>
          <w:tcPr>
            <w:tcW w:w="4320" w:type="dxa"/>
          </w:tcPr>
          <w:p w14:paraId="7D3FF633" w14:textId="77777777" w:rsidR="00CA34D8" w:rsidRDefault="00000000">
            <w:pPr>
              <w:jc w:val="center"/>
            </w:pPr>
            <w:r>
              <w:rPr>
                <w:b/>
                <w:sz w:val="24"/>
              </w:rPr>
              <w:t xml:space="preserve">Sở giáo dục và đào tạo Bắc Ninh </w:t>
            </w:r>
            <w:r>
              <w:rPr>
                <w:b/>
                <w:sz w:val="24"/>
              </w:rPr>
              <w:br/>
              <w:t xml:space="preserve"> Trường THCS Việt Đoàn</w:t>
            </w:r>
          </w:p>
        </w:tc>
        <w:tc>
          <w:tcPr>
            <w:tcW w:w="4320" w:type="dxa"/>
          </w:tcPr>
          <w:p w14:paraId="19D50282" w14:textId="77777777" w:rsidR="00CA34D8" w:rsidRDefault="00000000">
            <w:pPr>
              <w:jc w:val="center"/>
            </w:pPr>
            <w:r>
              <w:rPr>
                <w:b/>
                <w:sz w:val="24"/>
              </w:rPr>
              <w:t xml:space="preserve">ĐỀ ÔN TẬP </w:t>
            </w:r>
            <w:r>
              <w:rPr>
                <w:b/>
                <w:sz w:val="24"/>
              </w:rPr>
              <w:br/>
              <w:t xml:space="preserve">  Môn học: Toán </w:t>
            </w:r>
            <w:r>
              <w:rPr>
                <w:b/>
                <w:sz w:val="24"/>
              </w:rPr>
              <w:br/>
              <w:t xml:space="preserve"> Thời gian làm bài:  phút </w:t>
            </w:r>
            <w:r>
              <w:rPr>
                <w:b/>
                <w:sz w:val="24"/>
              </w:rPr>
              <w:br/>
              <w:t xml:space="preserve"> Mã đề: 001</w:t>
            </w:r>
          </w:p>
        </w:tc>
      </w:tr>
    </w:tbl>
    <w:p w14:paraId="46C98307" w14:textId="77777777" w:rsidR="00CA34D8" w:rsidRDefault="00000000">
      <w:r>
        <w:t>Họ tên HS:............................................................................</w:t>
      </w:r>
      <w:r>
        <w:tab/>
        <w:t xml:space="preserve"> Số báo danh:......................</w:t>
      </w:r>
    </w:p>
    <w:p w14:paraId="3BB470A5" w14:textId="77777777" w:rsidR="00CA34D8" w:rsidRDefault="00CA34D8"/>
    <w:p w14:paraId="14524043" w14:textId="77777777" w:rsidR="00CA34D8" w:rsidRDefault="00CA34D8"/>
    <w:p w14:paraId="32780768" w14:textId="77777777" w:rsidR="00CA34D8" w:rsidRDefault="00000000">
      <w:r>
        <w:t xml:space="preserve"> PHẦN III. Câu trắc nghiệm trả lời ngắn.</w:t>
      </w:r>
    </w:p>
    <w:p w14:paraId="41C0FC0B" w14:textId="77777777" w:rsidR="00CA34D8" w:rsidRDefault="00CA34D8"/>
    <w:p w14:paraId="239214FA" w14:textId="77777777" w:rsidR="00CA34D8" w:rsidRDefault="00000000">
      <w:r>
        <w:t xml:space="preserve"> Câu 1. Cho hình bình hành ${EFKH}$ có $EH\bot EK$. Gọi ${I, J}$ lần lượt là trung điểm của ${ EF, KH }$ </w:t>
      </w:r>
    </w:p>
    <w:p w14:paraId="363B92A3" w14:textId="77777777" w:rsidR="00CA34D8" w:rsidRDefault="00CA34D8"/>
    <w:p w14:paraId="26754C8F" w14:textId="77777777" w:rsidR="00CA34D8" w:rsidRDefault="00CA34D8"/>
    <w:p w14:paraId="7D06DF84" w14:textId="77777777" w:rsidR="00CA34D8" w:rsidRDefault="00CA34D8"/>
    <w:p w14:paraId="0BB9B56E" w14:textId="77777777" w:rsidR="00CA34D8" w:rsidRDefault="00000000">
      <w:r>
        <w:t>a) Chứng minh $IJ \bot EK $.</w:t>
      </w:r>
    </w:p>
    <w:p w14:paraId="6E71F4C8" w14:textId="77777777" w:rsidR="00CA34D8" w:rsidRDefault="00CA34D8"/>
    <w:p w14:paraId="24C882DC" w14:textId="77777777" w:rsidR="00CA34D8" w:rsidRDefault="00CA34D8"/>
    <w:p w14:paraId="3B510278" w14:textId="77777777" w:rsidR="00CA34D8" w:rsidRDefault="00CA34D8"/>
    <w:p w14:paraId="2DD8998D" w14:textId="77777777" w:rsidR="00CA34D8" w:rsidRDefault="00000000">
      <w:r>
        <w:t>b) Tứ giác ${EIKJ}$ là hình gì?</w:t>
      </w:r>
    </w:p>
    <w:p w14:paraId="69877589" w14:textId="77777777" w:rsidR="00CA34D8" w:rsidRDefault="00CA34D8"/>
    <w:p w14:paraId="0CB4F545" w14:textId="77777777" w:rsidR="00CA34D8" w:rsidRDefault="00CA34D8"/>
    <w:p w14:paraId="15320C25" w14:textId="77777777" w:rsidR="00CA34D8" w:rsidRDefault="00CA34D8"/>
    <w:p w14:paraId="3C08A422" w14:textId="77777777" w:rsidR="00CA34D8" w:rsidRDefault="00CA34D8"/>
    <w:p w14:paraId="328D8B23" w14:textId="77777777" w:rsidR="00CA34D8" w:rsidRDefault="00CA34D8"/>
    <w:p w14:paraId="7B1F8EEF" w14:textId="77777777" w:rsidR="00CA34D8" w:rsidRDefault="00000000">
      <w:r>
        <w:t xml:space="preserve"> Câu 2. Cho hình bình hành ${A B C D }$ có $A D \bot A C $. Gọi ${E , F }$ lần lượt là trung điểm của ${ A B , C D  }$ </w:t>
      </w:r>
    </w:p>
    <w:p w14:paraId="04BB6322" w14:textId="77777777" w:rsidR="00CA34D8" w:rsidRDefault="00CA34D8"/>
    <w:p w14:paraId="23D6D004" w14:textId="77777777" w:rsidR="00CA34D8" w:rsidRDefault="00CA34D8"/>
    <w:p w14:paraId="02F6F9EE" w14:textId="77777777" w:rsidR="00CA34D8" w:rsidRDefault="00CA34D8"/>
    <w:p w14:paraId="57DED615" w14:textId="77777777" w:rsidR="00CA34D8" w:rsidRDefault="00000000">
      <w:r>
        <w:lastRenderedPageBreak/>
        <w:t>a) Chứng minh $E F  \bot A C  $.</w:t>
      </w:r>
    </w:p>
    <w:p w14:paraId="1AC7CD6F" w14:textId="77777777" w:rsidR="00CA34D8" w:rsidRDefault="00CA34D8"/>
    <w:p w14:paraId="7E20D1B8" w14:textId="77777777" w:rsidR="00CA34D8" w:rsidRDefault="00CA34D8"/>
    <w:p w14:paraId="4C1A7B1A" w14:textId="77777777" w:rsidR="00CA34D8" w:rsidRDefault="00CA34D8"/>
    <w:p w14:paraId="2EF166A5" w14:textId="77777777" w:rsidR="00CA34D8" w:rsidRDefault="00000000">
      <w:r>
        <w:t>b) Tứ giác ${A E C F }$ là hình gì?</w:t>
      </w:r>
    </w:p>
    <w:p w14:paraId="7DFB8561" w14:textId="77777777" w:rsidR="00CA34D8" w:rsidRDefault="00CA34D8"/>
    <w:p w14:paraId="3538D858" w14:textId="77777777" w:rsidR="00CA34D8" w:rsidRDefault="00CA34D8"/>
    <w:p w14:paraId="60D0766B" w14:textId="77777777" w:rsidR="00CA34D8" w:rsidRDefault="00CA34D8"/>
    <w:p w14:paraId="385BC788" w14:textId="77777777" w:rsidR="00CA34D8" w:rsidRDefault="00CA34D8"/>
    <w:p w14:paraId="34026C05" w14:textId="77777777" w:rsidR="00CA34D8" w:rsidRDefault="00CA34D8"/>
    <w:p w14:paraId="5BF6DDD2" w14:textId="77777777" w:rsidR="00CA34D8" w:rsidRDefault="00000000">
      <w:r>
        <w:t xml:space="preserve"> Câu 3. Cho hình bình hành ${ABCD}$ có $AD\bot AC$. Gọi ${M, N}$ lần lượt là trung điểm của ${ AB, CD }$ </w:t>
      </w:r>
    </w:p>
    <w:p w14:paraId="28A8B19C" w14:textId="77777777" w:rsidR="00CA34D8" w:rsidRDefault="00CA34D8"/>
    <w:p w14:paraId="6AB26BDC" w14:textId="77777777" w:rsidR="00CA34D8" w:rsidRDefault="00CA34D8"/>
    <w:p w14:paraId="59E0CDFB" w14:textId="77777777" w:rsidR="00CA34D8" w:rsidRDefault="00CA34D8"/>
    <w:p w14:paraId="204B0814" w14:textId="77777777" w:rsidR="00CA34D8" w:rsidRDefault="00000000">
      <w:r>
        <w:t>a) Chứng minh $MN \bot AC $.</w:t>
      </w:r>
    </w:p>
    <w:p w14:paraId="79819E56" w14:textId="77777777" w:rsidR="00CA34D8" w:rsidRDefault="00CA34D8"/>
    <w:p w14:paraId="7CA4367C" w14:textId="77777777" w:rsidR="00CA34D8" w:rsidRDefault="00CA34D8"/>
    <w:p w14:paraId="42CB2CF5" w14:textId="77777777" w:rsidR="00CA34D8" w:rsidRDefault="00CA34D8"/>
    <w:p w14:paraId="07887ADD" w14:textId="77777777" w:rsidR="00CA34D8" w:rsidRDefault="00000000">
      <w:r>
        <w:t>b) Tứ giác ${AMCN}$ là hình gì?</w:t>
      </w:r>
    </w:p>
    <w:p w14:paraId="19DE2B2E" w14:textId="77777777" w:rsidR="00CA34D8" w:rsidRDefault="00CA34D8"/>
    <w:p w14:paraId="7B2B54B5" w14:textId="77777777" w:rsidR="00CA34D8" w:rsidRDefault="00CA34D8"/>
    <w:p w14:paraId="485D8B28" w14:textId="77777777" w:rsidR="00CA34D8" w:rsidRDefault="00CA34D8"/>
    <w:p w14:paraId="47B04A7C" w14:textId="77777777" w:rsidR="00CA34D8" w:rsidRDefault="00CA34D8"/>
    <w:p w14:paraId="51263F6D" w14:textId="77777777" w:rsidR="00CA34D8" w:rsidRDefault="00CA34D8"/>
    <w:p w14:paraId="435C2445" w14:textId="77777777" w:rsidR="00CA34D8" w:rsidRDefault="00000000">
      <w:r>
        <w:t xml:space="preserve"> Câu 4. Cho hình vuông ${GHFE}$. Trên các cạnh $AB, BC, CD, DA$ lấy lần lượt các điểm $M,N,P,Q$ sao cho $GM=HN=FP=EQ $ </w:t>
      </w:r>
    </w:p>
    <w:p w14:paraId="40E84594" w14:textId="77777777" w:rsidR="00CA34D8" w:rsidRDefault="00CA34D8"/>
    <w:p w14:paraId="29C228CA" w14:textId="77777777" w:rsidR="00CA34D8" w:rsidRDefault="00CA34D8"/>
    <w:p w14:paraId="18A3A80C" w14:textId="77777777" w:rsidR="00CA34D8" w:rsidRDefault="00CA34D8"/>
    <w:p w14:paraId="5972A5F4" w14:textId="77777777" w:rsidR="00CA34D8" w:rsidRDefault="00000000">
      <w:r>
        <w:t>a) Chứng minh rằng: $MH=NF=PE=QG $.</w:t>
      </w:r>
    </w:p>
    <w:p w14:paraId="1E557A6D" w14:textId="77777777" w:rsidR="00CA34D8" w:rsidRDefault="00CA34D8"/>
    <w:p w14:paraId="504679F1" w14:textId="77777777" w:rsidR="00CA34D8" w:rsidRDefault="00CA34D8"/>
    <w:p w14:paraId="3AC1044B" w14:textId="77777777" w:rsidR="00CA34D8" w:rsidRDefault="00CA34D8"/>
    <w:p w14:paraId="19CE80BF" w14:textId="77777777" w:rsidR="00CA34D8" w:rsidRDefault="00000000">
      <w:r>
        <w:t xml:space="preserve"> b) Chứng minh $\Delta{QGM}= \Delta{NFP}$ </w:t>
      </w:r>
    </w:p>
    <w:p w14:paraId="222DEE83" w14:textId="77777777" w:rsidR="00CA34D8" w:rsidRDefault="00CA34D8"/>
    <w:p w14:paraId="5723EA3C" w14:textId="77777777" w:rsidR="00CA34D8" w:rsidRDefault="00CA34D8"/>
    <w:p w14:paraId="17DDE70D" w14:textId="77777777" w:rsidR="00CA34D8" w:rsidRDefault="00CA34D8"/>
    <w:p w14:paraId="36F59CBD" w14:textId="77777777" w:rsidR="00CA34D8" w:rsidRDefault="00000000">
      <w:r>
        <w:t>c) Chứng minh ${MNPQ}$ là hình vuông.</w:t>
      </w:r>
    </w:p>
    <w:p w14:paraId="078ACF49" w14:textId="77777777" w:rsidR="00CA34D8" w:rsidRDefault="00CA34D8"/>
    <w:p w14:paraId="733EE813" w14:textId="77777777" w:rsidR="00CA34D8" w:rsidRDefault="00CA34D8"/>
    <w:p w14:paraId="4F5A28D2" w14:textId="77777777" w:rsidR="00CA34D8" w:rsidRDefault="00CA34D8"/>
    <w:p w14:paraId="50DCED4F" w14:textId="77777777" w:rsidR="00CA34D8" w:rsidRDefault="00CA34D8"/>
    <w:p w14:paraId="4688D48D" w14:textId="77777777" w:rsidR="00CA34D8" w:rsidRDefault="00CA34D8"/>
    <w:p w14:paraId="0A4F11CC" w14:textId="77777777" w:rsidR="00CA34D8" w:rsidRDefault="00000000">
      <w:r>
        <w:t xml:space="preserve"> Câu 5. Cho hình vuông ${QKHF}$. Trên các cạnh $AB, BC, CD, DA$ lấy lần lượt các điểm $M,N,P,Q$ sao cho $QM=KN=HI=FJ $ </w:t>
      </w:r>
    </w:p>
    <w:p w14:paraId="166A7A28" w14:textId="77777777" w:rsidR="00CA34D8" w:rsidRDefault="00CA34D8"/>
    <w:p w14:paraId="0DDD091B" w14:textId="77777777" w:rsidR="00CA34D8" w:rsidRDefault="00CA34D8"/>
    <w:p w14:paraId="73B3099A" w14:textId="77777777" w:rsidR="00CA34D8" w:rsidRDefault="00CA34D8"/>
    <w:p w14:paraId="36844D03" w14:textId="77777777" w:rsidR="00CA34D8" w:rsidRDefault="00000000">
      <w:r>
        <w:t>a) Chứng minh rằng: $MK=NH=IF=JQ $.</w:t>
      </w:r>
    </w:p>
    <w:p w14:paraId="0C8B2D81" w14:textId="77777777" w:rsidR="00CA34D8" w:rsidRDefault="00CA34D8"/>
    <w:p w14:paraId="525D774B" w14:textId="77777777" w:rsidR="00CA34D8" w:rsidRDefault="00CA34D8"/>
    <w:p w14:paraId="66B65262" w14:textId="77777777" w:rsidR="00CA34D8" w:rsidRDefault="00CA34D8"/>
    <w:p w14:paraId="7B836725" w14:textId="77777777" w:rsidR="00CA34D8" w:rsidRDefault="00000000">
      <w:r>
        <w:lastRenderedPageBreak/>
        <w:t xml:space="preserve"> b) Chứng minh $\Delta{JQM}= \Delta{NHI}$ </w:t>
      </w:r>
    </w:p>
    <w:p w14:paraId="7B18E5B5" w14:textId="77777777" w:rsidR="00CA34D8" w:rsidRDefault="00CA34D8"/>
    <w:p w14:paraId="053146EB" w14:textId="77777777" w:rsidR="00CA34D8" w:rsidRDefault="00CA34D8"/>
    <w:p w14:paraId="4E7A6A14" w14:textId="77777777" w:rsidR="00CA34D8" w:rsidRDefault="00CA34D8"/>
    <w:p w14:paraId="494470C2" w14:textId="77777777" w:rsidR="00CA34D8" w:rsidRDefault="00000000">
      <w:r>
        <w:t>c) Chứng minh ${MNIJ}$ là hình vuông.</w:t>
      </w:r>
    </w:p>
    <w:p w14:paraId="61A6A71B" w14:textId="77777777" w:rsidR="00CA34D8" w:rsidRDefault="00CA34D8"/>
    <w:p w14:paraId="51658E79" w14:textId="77777777" w:rsidR="00CA34D8" w:rsidRDefault="00CA34D8"/>
    <w:p w14:paraId="4017A5BA" w14:textId="77777777" w:rsidR="00CA34D8" w:rsidRDefault="00CA34D8"/>
    <w:p w14:paraId="663DAE61" w14:textId="77777777" w:rsidR="00CA34D8" w:rsidRDefault="00CA34D8"/>
    <w:p w14:paraId="6757A8F6" w14:textId="77777777" w:rsidR="00CA34D8" w:rsidRDefault="00CA34D8"/>
    <w:p w14:paraId="28F9CA86" w14:textId="77777777" w:rsidR="00CA34D8" w:rsidRDefault="00000000">
      <w:r>
        <w:t xml:space="preserve"> Câu 6. Cho hình vuông ${EFKH}$. Trên các cạnh $AB, BC, CD, DA$ lấy lần lượt các điểm $M,N,P,Q$ sao cho $EI=FJ=KM=HN $ </w:t>
      </w:r>
    </w:p>
    <w:p w14:paraId="11DB3267" w14:textId="77777777" w:rsidR="00CA34D8" w:rsidRDefault="00CA34D8"/>
    <w:p w14:paraId="212943FB" w14:textId="77777777" w:rsidR="00CA34D8" w:rsidRDefault="00CA34D8"/>
    <w:p w14:paraId="4721AE41" w14:textId="77777777" w:rsidR="00CA34D8" w:rsidRDefault="00CA34D8"/>
    <w:p w14:paraId="7226C4AF" w14:textId="77777777" w:rsidR="00CA34D8" w:rsidRDefault="00000000">
      <w:r>
        <w:t>a) Chứng minh rằng: $IF=JK=MH=NE $.</w:t>
      </w:r>
    </w:p>
    <w:p w14:paraId="54545BF1" w14:textId="77777777" w:rsidR="00CA34D8" w:rsidRDefault="00CA34D8"/>
    <w:p w14:paraId="43581BD2" w14:textId="77777777" w:rsidR="00CA34D8" w:rsidRDefault="00CA34D8"/>
    <w:p w14:paraId="26301704" w14:textId="77777777" w:rsidR="00CA34D8" w:rsidRDefault="00CA34D8"/>
    <w:p w14:paraId="1DEFB21F" w14:textId="77777777" w:rsidR="00CA34D8" w:rsidRDefault="00000000">
      <w:r>
        <w:t xml:space="preserve"> b) Chứng minh $\Delta{NEI}= \Delta{JKM}$ </w:t>
      </w:r>
    </w:p>
    <w:p w14:paraId="0F91158C" w14:textId="77777777" w:rsidR="00CA34D8" w:rsidRDefault="00CA34D8"/>
    <w:p w14:paraId="4BF45DDF" w14:textId="77777777" w:rsidR="00CA34D8" w:rsidRDefault="00CA34D8"/>
    <w:p w14:paraId="78C20ED2" w14:textId="77777777" w:rsidR="00CA34D8" w:rsidRDefault="00CA34D8"/>
    <w:p w14:paraId="47BF9430" w14:textId="77777777" w:rsidR="00CA34D8" w:rsidRDefault="00000000">
      <w:r>
        <w:t>c) Chứng minh ${IJMN}$ là hình vuông.</w:t>
      </w:r>
    </w:p>
    <w:p w14:paraId="1BA4BFB2" w14:textId="77777777" w:rsidR="00CA34D8" w:rsidRDefault="00CA34D8"/>
    <w:p w14:paraId="1A5AC35E" w14:textId="77777777" w:rsidR="00CA34D8" w:rsidRDefault="00CA34D8"/>
    <w:p w14:paraId="2705AD5D" w14:textId="77777777" w:rsidR="00CA34D8" w:rsidRDefault="00CA34D8"/>
    <w:p w14:paraId="1FD895D0" w14:textId="77777777" w:rsidR="00CA34D8" w:rsidRDefault="00CA34D8"/>
    <w:p w14:paraId="52F81BE9" w14:textId="77777777" w:rsidR="00CA34D8" w:rsidRDefault="00CA34D8"/>
    <w:p w14:paraId="1353A133" w14:textId="77777777" w:rsidR="00CA34D8" w:rsidRDefault="00000000">
      <w:r>
        <w:t xml:space="preserve"> Câu 7. Cho hình vuông ${IJQK }$. Trên cạnh ${JQ}$ lấy điểm ${E}$, trên cạnh ${QK}$ lấy điểm ${F}$ sao cho ${JE=QF }$</w:t>
      </w:r>
    </w:p>
    <w:p w14:paraId="0A5BD60E" w14:textId="77777777" w:rsidR="00CA34D8" w:rsidRDefault="00CA34D8"/>
    <w:p w14:paraId="002F973B" w14:textId="77777777" w:rsidR="00CA34D8" w:rsidRDefault="00CA34D8"/>
    <w:p w14:paraId="3CC95221" w14:textId="77777777" w:rsidR="00CA34D8" w:rsidRDefault="00CA34D8"/>
    <w:p w14:paraId="12608F77" w14:textId="77777777" w:rsidR="00CA34D8" w:rsidRDefault="00000000">
      <w:r>
        <w:t xml:space="preserve"> a) Chứng minh $IE=JF$ </w:t>
      </w:r>
    </w:p>
    <w:p w14:paraId="1D6C7112" w14:textId="77777777" w:rsidR="00CA34D8" w:rsidRDefault="00CA34D8"/>
    <w:p w14:paraId="643A72CA" w14:textId="77777777" w:rsidR="00CA34D8" w:rsidRDefault="00CA34D8"/>
    <w:p w14:paraId="31529284" w14:textId="77777777" w:rsidR="00CA34D8" w:rsidRDefault="00CA34D8"/>
    <w:p w14:paraId="47CB9158" w14:textId="77777777" w:rsidR="00CA34D8" w:rsidRDefault="00000000">
      <w:r>
        <w:t>b) Chứng minh $IE\bot JF$</w:t>
      </w:r>
    </w:p>
    <w:p w14:paraId="6793AA11" w14:textId="77777777" w:rsidR="00CA34D8" w:rsidRDefault="00CA34D8"/>
    <w:p w14:paraId="26F04ADC" w14:textId="77777777" w:rsidR="00CA34D8" w:rsidRDefault="00CA34D8"/>
    <w:p w14:paraId="6B7496FC" w14:textId="77777777" w:rsidR="00CA34D8" w:rsidRDefault="00CA34D8"/>
    <w:p w14:paraId="72D1432C" w14:textId="77777777" w:rsidR="00CA34D8" w:rsidRDefault="00CA34D8"/>
    <w:p w14:paraId="610AD21D" w14:textId="77777777" w:rsidR="00CA34D8" w:rsidRDefault="00CA34D8"/>
    <w:p w14:paraId="772B885C" w14:textId="77777777" w:rsidR="00CA34D8" w:rsidRDefault="00000000">
      <w:r>
        <w:t xml:space="preserve"> Câu 8. Cho hình vuông ${ABCD }$. Trên cạnh ${BC}$ lấy điểm ${M}$, trên cạnh ${CD}$ lấy điểm ${N}$ sao cho ${BM=CN }$</w:t>
      </w:r>
    </w:p>
    <w:p w14:paraId="5C1B2BDA" w14:textId="77777777" w:rsidR="00CA34D8" w:rsidRDefault="00CA34D8"/>
    <w:p w14:paraId="196E42E8" w14:textId="77777777" w:rsidR="00CA34D8" w:rsidRDefault="00CA34D8"/>
    <w:p w14:paraId="360989A9" w14:textId="77777777" w:rsidR="00CA34D8" w:rsidRDefault="00CA34D8"/>
    <w:p w14:paraId="26F2E7E5" w14:textId="77777777" w:rsidR="00CA34D8" w:rsidRDefault="00000000">
      <w:r>
        <w:t xml:space="preserve"> a) Chứng minh $AM=BN$ </w:t>
      </w:r>
    </w:p>
    <w:p w14:paraId="4FB70B51" w14:textId="77777777" w:rsidR="00CA34D8" w:rsidRDefault="00CA34D8"/>
    <w:p w14:paraId="3C39F512" w14:textId="77777777" w:rsidR="00CA34D8" w:rsidRDefault="00CA34D8"/>
    <w:p w14:paraId="167B9ACB" w14:textId="77777777" w:rsidR="00CA34D8" w:rsidRDefault="00CA34D8"/>
    <w:p w14:paraId="1EEE1CC3" w14:textId="77777777" w:rsidR="00CA34D8" w:rsidRDefault="00000000">
      <w:r>
        <w:lastRenderedPageBreak/>
        <w:t>b) Chứng minh $AM\bot BN$</w:t>
      </w:r>
    </w:p>
    <w:p w14:paraId="2FD23577" w14:textId="77777777" w:rsidR="00CA34D8" w:rsidRDefault="00CA34D8"/>
    <w:p w14:paraId="2E59DACB" w14:textId="77777777" w:rsidR="00CA34D8" w:rsidRDefault="00CA34D8"/>
    <w:p w14:paraId="482B58F0" w14:textId="77777777" w:rsidR="00CA34D8" w:rsidRDefault="00CA34D8"/>
    <w:p w14:paraId="41FFDC0F" w14:textId="77777777" w:rsidR="00CA34D8" w:rsidRDefault="00CA34D8"/>
    <w:p w14:paraId="0FAA025F" w14:textId="77777777" w:rsidR="00CA34D8" w:rsidRDefault="00CA34D8"/>
    <w:p w14:paraId="08299E9A" w14:textId="77777777" w:rsidR="00CA34D8" w:rsidRDefault="00000000">
      <w:r>
        <w:t xml:space="preserve"> Câu 9. Cho hình vuông ${QKHF }$. Trên cạnh ${KH}$ lấy điểm ${M}$, trên cạnh ${HF}$ lấy điểm ${N}$ sao cho ${KM=HN }$</w:t>
      </w:r>
    </w:p>
    <w:p w14:paraId="3FB6343D" w14:textId="77777777" w:rsidR="00CA34D8" w:rsidRDefault="00CA34D8"/>
    <w:p w14:paraId="4BFEEE23" w14:textId="77777777" w:rsidR="00CA34D8" w:rsidRDefault="00CA34D8"/>
    <w:p w14:paraId="0E0296B9" w14:textId="77777777" w:rsidR="00CA34D8" w:rsidRDefault="00CA34D8"/>
    <w:p w14:paraId="145D012A" w14:textId="77777777" w:rsidR="00CA34D8" w:rsidRDefault="00000000">
      <w:r>
        <w:t xml:space="preserve"> a) Chứng minh $QM=KN$ </w:t>
      </w:r>
    </w:p>
    <w:p w14:paraId="4F026673" w14:textId="77777777" w:rsidR="00CA34D8" w:rsidRDefault="00CA34D8"/>
    <w:p w14:paraId="2A211A7A" w14:textId="77777777" w:rsidR="00CA34D8" w:rsidRDefault="00CA34D8"/>
    <w:p w14:paraId="530185D9" w14:textId="77777777" w:rsidR="00CA34D8" w:rsidRDefault="00CA34D8"/>
    <w:p w14:paraId="7C78B344" w14:textId="77777777" w:rsidR="00CA34D8" w:rsidRDefault="00000000">
      <w:r>
        <w:t>b) Chứng minh $QM\bot KN$</w:t>
      </w:r>
    </w:p>
    <w:p w14:paraId="3D8224F3" w14:textId="77777777" w:rsidR="00CA34D8" w:rsidRDefault="00CA34D8"/>
    <w:p w14:paraId="44D051D3" w14:textId="77777777" w:rsidR="00CA34D8" w:rsidRDefault="00CA34D8"/>
    <w:p w14:paraId="06DFD370" w14:textId="77777777" w:rsidR="00CA34D8" w:rsidRDefault="00CA34D8"/>
    <w:p w14:paraId="53BF239D" w14:textId="77777777" w:rsidR="00CA34D8" w:rsidRDefault="00CA34D8"/>
    <w:p w14:paraId="66C61327" w14:textId="77777777" w:rsidR="00CA34D8" w:rsidRDefault="00CA34D8"/>
    <w:p w14:paraId="57D9A631" w14:textId="77777777" w:rsidR="00CA34D8" w:rsidRDefault="00000000">
      <w:r>
        <w:t xml:space="preserve"> Câu 10. Cho hình vuông ${EFKH }$. Trên cạnh ${EH}$ lấy điểm ${J}$, trên cạnh ${KH}$ lấy điểm ${I}$ sao cho ${EJ=HI }$</w:t>
      </w:r>
    </w:p>
    <w:p w14:paraId="53C99CA3" w14:textId="77777777" w:rsidR="00CA34D8" w:rsidRDefault="00CA34D8"/>
    <w:p w14:paraId="788AF633" w14:textId="77777777" w:rsidR="00CA34D8" w:rsidRDefault="00CA34D8"/>
    <w:p w14:paraId="0613EC54" w14:textId="77777777" w:rsidR="00CA34D8" w:rsidRDefault="00CA34D8"/>
    <w:p w14:paraId="455E1846" w14:textId="77777777" w:rsidR="00CA34D8" w:rsidRDefault="00000000">
      <w:r>
        <w:t xml:space="preserve"> a) Chứng minh $\Delta{ EFJ }=\Delta{ EHI }$ </w:t>
      </w:r>
    </w:p>
    <w:p w14:paraId="45D61364" w14:textId="77777777" w:rsidR="00CA34D8" w:rsidRDefault="00CA34D8"/>
    <w:p w14:paraId="40B2B4A0" w14:textId="77777777" w:rsidR="00CA34D8" w:rsidRDefault="00CA34D8"/>
    <w:p w14:paraId="22C83B0A" w14:textId="77777777" w:rsidR="00CA34D8" w:rsidRDefault="00CA34D8"/>
    <w:p w14:paraId="768DAB19" w14:textId="77777777" w:rsidR="00CA34D8" w:rsidRDefault="00000000">
      <w:r>
        <w:t xml:space="preserve">b) Chứng minh $\widehat{J E I}+\widehat{E J F} =90^{\circ} $ </w:t>
      </w:r>
    </w:p>
    <w:p w14:paraId="33E9CE53" w14:textId="77777777" w:rsidR="00CA34D8" w:rsidRDefault="00CA34D8"/>
    <w:p w14:paraId="2B9D23E4" w14:textId="77777777" w:rsidR="00CA34D8" w:rsidRDefault="00CA34D8"/>
    <w:p w14:paraId="46769E38" w14:textId="77777777" w:rsidR="00CA34D8" w:rsidRDefault="00CA34D8"/>
    <w:p w14:paraId="4FA0B39E" w14:textId="77777777" w:rsidR="00CA34D8" w:rsidRDefault="00000000">
      <w:r>
        <w:t>c) Chứng minh $EI \bot FJ$.</w:t>
      </w:r>
    </w:p>
    <w:p w14:paraId="6317961A" w14:textId="77777777" w:rsidR="00CA34D8" w:rsidRDefault="00CA34D8"/>
    <w:p w14:paraId="1AE65E41" w14:textId="77777777" w:rsidR="00CA34D8" w:rsidRDefault="00CA34D8"/>
    <w:p w14:paraId="12BAB24B" w14:textId="77777777" w:rsidR="00CA34D8" w:rsidRDefault="00CA34D8"/>
    <w:p w14:paraId="1F569016" w14:textId="77777777" w:rsidR="00CA34D8" w:rsidRDefault="00CA34D8"/>
    <w:p w14:paraId="56E24F3E" w14:textId="77777777" w:rsidR="00CA34D8" w:rsidRDefault="00CA34D8"/>
    <w:p w14:paraId="4306E0A7" w14:textId="77777777" w:rsidR="00CA34D8" w:rsidRDefault="00000000">
      <w:r>
        <w:t xml:space="preserve"> Câu 11. Cho hình vuông ${PQRT }$, gọi ${M, N, O}$ lần lượt là trung điểm của $ {PQ, QR, RT }$</w:t>
      </w:r>
    </w:p>
    <w:p w14:paraId="79E54C6B" w14:textId="77777777" w:rsidR="00CA34D8" w:rsidRDefault="00CA34D8"/>
    <w:p w14:paraId="6CB19855" w14:textId="77777777" w:rsidR="00CA34D8" w:rsidRDefault="00CA34D8"/>
    <w:p w14:paraId="742DF1A2" w14:textId="77777777" w:rsidR="00CA34D8" w:rsidRDefault="00CA34D8"/>
    <w:p w14:paraId="219BBE54" w14:textId="77777777" w:rsidR="00CA34D8" w:rsidRDefault="00000000">
      <w:r>
        <w:t xml:space="preserve"> a) ${PMRO }$ là hình bình hành.</w:t>
      </w:r>
    </w:p>
    <w:p w14:paraId="6EE15456" w14:textId="77777777" w:rsidR="00CA34D8" w:rsidRDefault="00CA34D8"/>
    <w:p w14:paraId="556D4D72" w14:textId="77777777" w:rsidR="00CA34D8" w:rsidRDefault="00CA34D8"/>
    <w:p w14:paraId="5D40DEF6" w14:textId="77777777" w:rsidR="00CA34D8" w:rsidRDefault="00CA34D8"/>
    <w:p w14:paraId="1CB66753" w14:textId="77777777" w:rsidR="00CA34D8" w:rsidRDefault="00000000">
      <w:r>
        <w:t xml:space="preserve"> b) Chứng minh $TN \bot RM$ tại ${E}$. c) ${PO}$ cắt ${TN}$ tại ${F}$. Chứng minh $FT=FE$</w:t>
      </w:r>
    </w:p>
    <w:p w14:paraId="1CA69A78" w14:textId="77777777" w:rsidR="00CA34D8" w:rsidRDefault="00CA34D8"/>
    <w:p w14:paraId="3E80B3BA" w14:textId="77777777" w:rsidR="00CA34D8" w:rsidRDefault="00CA34D8"/>
    <w:p w14:paraId="6A7BC102" w14:textId="77777777" w:rsidR="00CA34D8" w:rsidRDefault="00CA34D8"/>
    <w:p w14:paraId="28A84CC9" w14:textId="77777777" w:rsidR="00CA34D8" w:rsidRDefault="00CA34D8"/>
    <w:p w14:paraId="5B967370" w14:textId="77777777" w:rsidR="00CA34D8" w:rsidRDefault="00CA34D8"/>
    <w:p w14:paraId="35D78746" w14:textId="77777777" w:rsidR="00CA34D8" w:rsidRDefault="00000000">
      <w:r>
        <w:t xml:space="preserve"> Câu 12. Cho hình chữ nhật ${EFGH }$, tia phân giác $\widehat{G}$ và $\widehat{H}$ cắt nhau tại ${N}$, tia phân giác $\widehat{E}$ và $\widehat{F}$ cắt nhau tại ${M}$</w:t>
      </w:r>
    </w:p>
    <w:p w14:paraId="286D5E60" w14:textId="77777777" w:rsidR="00CA34D8" w:rsidRDefault="00CA34D8"/>
    <w:p w14:paraId="06CA4978" w14:textId="77777777" w:rsidR="00CA34D8" w:rsidRDefault="00CA34D8"/>
    <w:p w14:paraId="197123BD" w14:textId="77777777" w:rsidR="00CA34D8" w:rsidRDefault="00CA34D8"/>
    <w:p w14:paraId="2474C468" w14:textId="77777777" w:rsidR="00CA34D8" w:rsidRDefault="00000000">
      <w:r>
        <w:t xml:space="preserve"> a) Tính các góc trong $\Delta {HNG} $.</w:t>
      </w:r>
    </w:p>
    <w:p w14:paraId="2E9F8CD8" w14:textId="77777777" w:rsidR="00CA34D8" w:rsidRDefault="00CA34D8"/>
    <w:p w14:paraId="39EB03C0" w14:textId="77777777" w:rsidR="00CA34D8" w:rsidRDefault="00CA34D8"/>
    <w:p w14:paraId="07FBA8F5" w14:textId="77777777" w:rsidR="00CA34D8" w:rsidRDefault="00CA34D8"/>
    <w:p w14:paraId="5C8D6810" w14:textId="77777777" w:rsidR="00CA34D8" w:rsidRDefault="00000000">
      <w:r>
        <w:t xml:space="preserve"> b) Chứng minh $\Delta {EMF}= \Delta {GNH}$.</w:t>
      </w:r>
    </w:p>
    <w:p w14:paraId="37DE1C55" w14:textId="77777777" w:rsidR="00CA34D8" w:rsidRDefault="00CA34D8"/>
    <w:p w14:paraId="5EF1BFA5" w14:textId="77777777" w:rsidR="00CA34D8" w:rsidRDefault="00CA34D8"/>
    <w:p w14:paraId="7B5203D1" w14:textId="77777777" w:rsidR="00CA34D8" w:rsidRDefault="00CA34D8"/>
    <w:p w14:paraId="146951D4" w14:textId="77777777" w:rsidR="00CA34D8" w:rsidRDefault="00000000">
      <w:r>
        <w:t xml:space="preserve"> c) ${FM}$ cắt ${GN}$ tại ${Q}$.${EM}$ cắt ${HN}$ tại ${P}$. Chứng minh $ {PMQN}$ là hình vuông.</w:t>
      </w:r>
    </w:p>
    <w:p w14:paraId="2774F0E2" w14:textId="77777777" w:rsidR="00CA34D8" w:rsidRDefault="00CA34D8"/>
    <w:p w14:paraId="4C49D0CA" w14:textId="77777777" w:rsidR="00CA34D8" w:rsidRDefault="00CA34D8"/>
    <w:p w14:paraId="46DBA22F" w14:textId="77777777" w:rsidR="00CA34D8" w:rsidRDefault="00CA34D8"/>
    <w:p w14:paraId="72E9C5E1" w14:textId="77777777" w:rsidR="00CA34D8" w:rsidRDefault="00CA34D8"/>
    <w:p w14:paraId="0D593CA8" w14:textId="77777777" w:rsidR="00CA34D8" w:rsidRDefault="00CA34D8"/>
    <w:p w14:paraId="3378AC82" w14:textId="77777777" w:rsidR="00CA34D8" w:rsidRDefault="00000000">
      <w:r>
        <w:t xml:space="preserve"> Câu 13. Cho hình chữ nhật ${MNPQ}$ có $MN=2NP$. Gọi ${I}$ là trung điểm của ${MN}$ và ${J}$ là trung điểm của ${QP}$. </w:t>
      </w:r>
    </w:p>
    <w:p w14:paraId="377EC8E6" w14:textId="77777777" w:rsidR="00CA34D8" w:rsidRDefault="00CA34D8"/>
    <w:p w14:paraId="15EDF8F2" w14:textId="77777777" w:rsidR="00CA34D8" w:rsidRDefault="00CA34D8"/>
    <w:p w14:paraId="65742A23" w14:textId="77777777" w:rsidR="00CA34D8" w:rsidRDefault="00CA34D8"/>
    <w:p w14:paraId="348172D5" w14:textId="77777777" w:rsidR="00CA34D8" w:rsidRDefault="00000000">
      <w:r>
        <w:lastRenderedPageBreak/>
        <w:t xml:space="preserve"> a) Chứng minh ${MIJQ}$ và ${NIJP}$ là hình vuông.</w:t>
      </w:r>
    </w:p>
    <w:p w14:paraId="651F215B" w14:textId="77777777" w:rsidR="00CA34D8" w:rsidRDefault="00CA34D8"/>
    <w:p w14:paraId="764F80F0" w14:textId="77777777" w:rsidR="00CA34D8" w:rsidRDefault="00CA34D8"/>
    <w:p w14:paraId="63127211" w14:textId="77777777" w:rsidR="00CA34D8" w:rsidRDefault="00CA34D8"/>
    <w:p w14:paraId="55AEF22E" w14:textId="77777777" w:rsidR="00CA34D8" w:rsidRDefault="00000000">
      <w:r>
        <w:t xml:space="preserve"> b) Chứng minh $\Delta{QIP}$ vuông cân. </w:t>
      </w:r>
    </w:p>
    <w:p w14:paraId="338DC027" w14:textId="77777777" w:rsidR="00CA34D8" w:rsidRDefault="00CA34D8"/>
    <w:p w14:paraId="60117228" w14:textId="77777777" w:rsidR="00CA34D8" w:rsidRDefault="00CA34D8"/>
    <w:p w14:paraId="18554824" w14:textId="77777777" w:rsidR="00CA34D8" w:rsidRDefault="00CA34D8"/>
    <w:p w14:paraId="1ABD5E3A" w14:textId="77777777" w:rsidR="00CA34D8" w:rsidRDefault="00000000">
      <w:r>
        <w:t>c) Gọi ${F}$ và ${E}$ lần lượt là tâm các hình vuông ${MIJQ, NIJP}$. Chứng minh ${IFJE}$ là hình vuông.</w:t>
      </w:r>
    </w:p>
    <w:p w14:paraId="6DD4A60B" w14:textId="77777777" w:rsidR="00CA34D8" w:rsidRDefault="00CA34D8"/>
    <w:p w14:paraId="11F2DF12" w14:textId="77777777" w:rsidR="00CA34D8" w:rsidRDefault="00CA34D8"/>
    <w:p w14:paraId="2D647EBF" w14:textId="77777777" w:rsidR="00CA34D8" w:rsidRDefault="00CA34D8"/>
    <w:p w14:paraId="035F2AA0" w14:textId="77777777" w:rsidR="00CA34D8" w:rsidRDefault="00CA34D8"/>
    <w:p w14:paraId="74F2E94E" w14:textId="77777777" w:rsidR="00CA34D8" w:rsidRDefault="00CA34D8"/>
    <w:p w14:paraId="25ED437C" w14:textId="77777777" w:rsidR="00CA34D8" w:rsidRDefault="00000000">
      <w:r>
        <w:t xml:space="preserve"> -----HẾT-----</w:t>
      </w:r>
    </w:p>
    <w:p w14:paraId="1A42A020" w14:textId="77777777" w:rsidR="00CA34D8" w:rsidRDefault="00CA34D8"/>
    <w:p w14:paraId="0905A852" w14:textId="77777777" w:rsidR="00CA34D8" w:rsidRDefault="00CA34D8"/>
    <w:sectPr w:rsidR="00CA34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134401">
    <w:abstractNumId w:val="8"/>
  </w:num>
  <w:num w:numId="2" w16cid:durableId="316032466">
    <w:abstractNumId w:val="6"/>
  </w:num>
  <w:num w:numId="3" w16cid:durableId="198323526">
    <w:abstractNumId w:val="5"/>
  </w:num>
  <w:num w:numId="4" w16cid:durableId="441069603">
    <w:abstractNumId w:val="4"/>
  </w:num>
  <w:num w:numId="5" w16cid:durableId="2024279303">
    <w:abstractNumId w:val="7"/>
  </w:num>
  <w:num w:numId="6" w16cid:durableId="2140101016">
    <w:abstractNumId w:val="3"/>
  </w:num>
  <w:num w:numId="7" w16cid:durableId="596254476">
    <w:abstractNumId w:val="2"/>
  </w:num>
  <w:num w:numId="8" w16cid:durableId="1544975367">
    <w:abstractNumId w:val="1"/>
  </w:num>
  <w:num w:numId="9" w16cid:durableId="115070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D33C5"/>
    <w:rsid w:val="00AA1D8D"/>
    <w:rsid w:val="00B47730"/>
    <w:rsid w:val="00BB5115"/>
    <w:rsid w:val="00CA34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E300C"/>
  <w14:defaultImageDpi w14:val="300"/>
  <w15:docId w15:val="{DD2E7F8D-4F42-4AED-8935-076F5716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2</cp:revision>
  <dcterms:created xsi:type="dcterms:W3CDTF">2024-11-12T06:52:00Z</dcterms:created>
  <dcterms:modified xsi:type="dcterms:W3CDTF">2024-11-12T06:52:00Z</dcterms:modified>
  <cp:category/>
</cp:coreProperties>
</file>