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25D2E" w14:paraId="3659D43E" w14:textId="77777777">
        <w:tc>
          <w:tcPr>
            <w:tcW w:w="4320" w:type="dxa"/>
          </w:tcPr>
          <w:p w14:paraId="6F9CB3C8" w14:textId="77777777" w:rsidR="00125D2E" w:rsidRDefault="00000000">
            <w:pPr>
              <w:jc w:val="center"/>
            </w:pPr>
            <w:r>
              <w:rPr>
                <w:b/>
                <w:sz w:val="24"/>
              </w:rPr>
              <w:t xml:space="preserve">Sở giáo dục và đào tạo Bắc Ninh </w:t>
            </w:r>
            <w:r>
              <w:rPr>
                <w:b/>
                <w:sz w:val="24"/>
              </w:rPr>
              <w:br/>
              <w:t xml:space="preserve"> Trường THCS Việt Đoàn</w:t>
            </w:r>
          </w:p>
        </w:tc>
        <w:tc>
          <w:tcPr>
            <w:tcW w:w="4320" w:type="dxa"/>
          </w:tcPr>
          <w:p w14:paraId="69A9E8EE" w14:textId="77777777" w:rsidR="00125D2E" w:rsidRDefault="00000000">
            <w:pPr>
              <w:jc w:val="center"/>
            </w:pPr>
            <w:r>
              <w:rPr>
                <w:b/>
                <w:sz w:val="24"/>
              </w:rPr>
              <w:t xml:space="preserve">ĐỀ ÔN TẬP </w:t>
            </w:r>
            <w:r>
              <w:rPr>
                <w:b/>
                <w:sz w:val="24"/>
              </w:rPr>
              <w:br/>
              <w:t xml:space="preserve">  Môn học: Toán </w:t>
            </w:r>
            <w:r>
              <w:rPr>
                <w:b/>
                <w:sz w:val="24"/>
              </w:rPr>
              <w:br/>
              <w:t xml:space="preserve"> Thời gian làm bài:  phút </w:t>
            </w:r>
            <w:r>
              <w:rPr>
                <w:b/>
                <w:sz w:val="24"/>
              </w:rPr>
              <w:br/>
              <w:t xml:space="preserve"> Mã đề: 001</w:t>
            </w:r>
          </w:p>
        </w:tc>
      </w:tr>
    </w:tbl>
    <w:p w14:paraId="2F3029F0" w14:textId="77777777" w:rsidR="00125D2E" w:rsidRDefault="00000000">
      <w:r>
        <w:t>Họ tên HS:............................................................................</w:t>
      </w:r>
      <w:r>
        <w:tab/>
        <w:t xml:space="preserve"> Số báo danh:......................</w:t>
      </w:r>
    </w:p>
    <w:p w14:paraId="65C5A6BD" w14:textId="77777777" w:rsidR="00125D2E" w:rsidRDefault="00000000">
      <w:r>
        <w:t>PHẦN I. Câu trắc nghiệm nhiều phương án lựa chọn.</w:t>
      </w:r>
    </w:p>
    <w:p w14:paraId="6A9A9698" w14:textId="77777777" w:rsidR="00125D2E" w:rsidRDefault="00125D2E"/>
    <w:p w14:paraId="479041AD" w14:textId="77777777" w:rsidR="00125D2E" w:rsidRDefault="00000000">
      <w:r>
        <w:t xml:space="preserve">Câu 1. Cho hình vẽ sau. Chọn khẳng định sai trong các khẳng định sau? </w:t>
      </w:r>
    </w:p>
    <w:p w14:paraId="04345860" w14:textId="77777777" w:rsidR="00125D2E" w:rsidRDefault="00125D2E"/>
    <w:p w14:paraId="672F1C23" w14:textId="77777777" w:rsidR="00125D2E" w:rsidRDefault="00000000">
      <w:pPr>
        <w:jc w:val="center"/>
      </w:pPr>
      <w:r>
        <w:rPr>
          <w:noProof/>
        </w:rPr>
        <w:drawing>
          <wp:inline distT="0" distB="0" distL="0" distR="0" wp14:anchorId="5DFAA53E" wp14:editId="73A21E5A">
            <wp:extent cx="27432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7-4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4C93" w14:textId="77777777" w:rsidR="00125D2E" w:rsidRDefault="00125D2E"/>
    <w:p w14:paraId="51215F6B" w14:textId="77777777" w:rsidR="00125D2E" w:rsidRDefault="00125D2E"/>
    <w:p w14:paraId="085678AC" w14:textId="77777777" w:rsidR="00125D2E" w:rsidRDefault="00125D2E"/>
    <w:p w14:paraId="78600811" w14:textId="77777777" w:rsidR="00125D2E" w:rsidRDefault="00125D2E"/>
    <w:p w14:paraId="17226D1D" w14:textId="77777777" w:rsidR="00125D2E" w:rsidRDefault="00000000">
      <w:r>
        <w:t>A. $\widehat{MNP} = 113^{\circ}$.</w:t>
      </w:r>
      <w:r>
        <w:tab/>
        <w:t xml:space="preserve">   B. *$\widehat{NMQ} = 67^{\circ}$ .</w:t>
      </w:r>
    </w:p>
    <w:p w14:paraId="1EC0AB9B" w14:textId="77777777" w:rsidR="00125D2E" w:rsidRDefault="00125D2E"/>
    <w:p w14:paraId="60842A61" w14:textId="77777777" w:rsidR="00125D2E" w:rsidRDefault="00000000">
      <w:r>
        <w:t xml:space="preserve">    C. Tứ giác ${MNPQ}$ là hình thang. .</w:t>
      </w:r>
      <w:r>
        <w:tab/>
        <w:t xml:space="preserve">     D. $x= 67^{\circ}$ thì tứ giác ${MNPQ}$ hình thang cân. .</w:t>
      </w:r>
    </w:p>
    <w:p w14:paraId="495AB99B" w14:textId="77777777" w:rsidR="00125D2E" w:rsidRDefault="00125D2E"/>
    <w:p w14:paraId="388F5E81" w14:textId="77777777" w:rsidR="00125D2E" w:rsidRDefault="00125D2E"/>
    <w:p w14:paraId="6F29439E" w14:textId="77777777" w:rsidR="00125D2E" w:rsidRDefault="00125D2E"/>
    <w:p w14:paraId="1D13EC8D" w14:textId="77777777" w:rsidR="00125D2E" w:rsidRDefault="00125D2E"/>
    <w:p w14:paraId="2066A348" w14:textId="77777777" w:rsidR="00125D2E" w:rsidRDefault="00125D2E"/>
    <w:p w14:paraId="1C92D4A1" w14:textId="77777777" w:rsidR="00125D2E" w:rsidRDefault="00000000">
      <w:r>
        <w:lastRenderedPageBreak/>
        <w:t xml:space="preserve">Câu 2. Cho hình vẽ sau. Chọn khẳng định sai trong các khẳng định sau? </w:t>
      </w:r>
    </w:p>
    <w:p w14:paraId="47F3E54D" w14:textId="77777777" w:rsidR="00125D2E" w:rsidRDefault="00125D2E"/>
    <w:p w14:paraId="72B09961" w14:textId="77777777" w:rsidR="00125D2E" w:rsidRDefault="00000000">
      <w:pPr>
        <w:jc w:val="center"/>
      </w:pPr>
      <w:r>
        <w:rPr>
          <w:noProof/>
        </w:rPr>
        <w:drawing>
          <wp:inline distT="0" distB="0" distL="0" distR="0" wp14:anchorId="2D7352F0" wp14:editId="3C419EEC">
            <wp:extent cx="27432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7-4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1958" w14:textId="77777777" w:rsidR="00125D2E" w:rsidRDefault="00125D2E"/>
    <w:p w14:paraId="1E4E2F98" w14:textId="77777777" w:rsidR="00125D2E" w:rsidRDefault="00125D2E"/>
    <w:p w14:paraId="38849FFA" w14:textId="77777777" w:rsidR="00125D2E" w:rsidRDefault="00125D2E"/>
    <w:p w14:paraId="52FA17C8" w14:textId="77777777" w:rsidR="00125D2E" w:rsidRDefault="00125D2E"/>
    <w:p w14:paraId="5F6F24F4" w14:textId="77777777" w:rsidR="00125D2E" w:rsidRDefault="00000000">
      <w:r>
        <w:t>A. *$\widehat{NMQ} = 69^{\circ}$ .</w:t>
      </w:r>
      <w:r>
        <w:tab/>
        <w:t xml:space="preserve">   B. $x= 69^{\circ}$ thì tứ giác ${MNPQ}$ hình thang cân. .</w:t>
      </w:r>
    </w:p>
    <w:p w14:paraId="45E9818D" w14:textId="77777777" w:rsidR="00125D2E" w:rsidRDefault="00125D2E"/>
    <w:p w14:paraId="2A1BE10E" w14:textId="77777777" w:rsidR="00125D2E" w:rsidRDefault="00000000">
      <w:r>
        <w:t xml:space="preserve">    C. $\widehat{MNP} = 111^{\circ}$.</w:t>
      </w:r>
      <w:r>
        <w:tab/>
        <w:t xml:space="preserve">     D. Tứ giác ${MNPQ}$ là hình thang. .</w:t>
      </w:r>
    </w:p>
    <w:p w14:paraId="0A959FF8" w14:textId="77777777" w:rsidR="00125D2E" w:rsidRDefault="00125D2E"/>
    <w:p w14:paraId="2926A451" w14:textId="77777777" w:rsidR="00125D2E" w:rsidRDefault="00125D2E"/>
    <w:p w14:paraId="4A7A8C3F" w14:textId="77777777" w:rsidR="00125D2E" w:rsidRDefault="00125D2E"/>
    <w:p w14:paraId="5A63180A" w14:textId="77777777" w:rsidR="00125D2E" w:rsidRDefault="00125D2E"/>
    <w:p w14:paraId="269E1898" w14:textId="77777777" w:rsidR="00125D2E" w:rsidRDefault="00125D2E"/>
    <w:p w14:paraId="1A223458" w14:textId="77777777" w:rsidR="00125D2E" w:rsidRDefault="00000000">
      <w:r>
        <w:t xml:space="preserve">Câu 3. Cho hình vẽ sau. Chọn khẳng định sai trong các khẳng định sau? </w:t>
      </w:r>
    </w:p>
    <w:p w14:paraId="2D3EE57E" w14:textId="77777777" w:rsidR="00125D2E" w:rsidRDefault="00125D2E"/>
    <w:p w14:paraId="60F6DE39" w14:textId="77777777" w:rsidR="00125D2E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3C7AA67E" wp14:editId="4851F2AF">
            <wp:extent cx="27432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7-4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2D89" w14:textId="77777777" w:rsidR="00125D2E" w:rsidRDefault="00125D2E"/>
    <w:p w14:paraId="29B7D223" w14:textId="77777777" w:rsidR="00125D2E" w:rsidRDefault="00125D2E"/>
    <w:p w14:paraId="0C055BD0" w14:textId="77777777" w:rsidR="00125D2E" w:rsidRDefault="00125D2E"/>
    <w:p w14:paraId="449FFEE6" w14:textId="77777777" w:rsidR="00125D2E" w:rsidRDefault="00125D2E"/>
    <w:p w14:paraId="49028A35" w14:textId="77777777" w:rsidR="00125D2E" w:rsidRDefault="00000000">
      <w:r>
        <w:t>A. $\widehat{A B C } = 127^{\circ}$.</w:t>
      </w:r>
      <w:r>
        <w:tab/>
        <w:t xml:space="preserve">   B. Tứ giác ${A B C D }$ là hình thang. .</w:t>
      </w:r>
    </w:p>
    <w:p w14:paraId="017CE621" w14:textId="77777777" w:rsidR="00125D2E" w:rsidRDefault="00125D2E"/>
    <w:p w14:paraId="2F952F6B" w14:textId="77777777" w:rsidR="00125D2E" w:rsidRDefault="00000000">
      <w:r>
        <w:t xml:space="preserve">    C. *$\widehat{B A D } = 53^{\circ}$ .</w:t>
      </w:r>
      <w:r>
        <w:tab/>
        <w:t xml:space="preserve">     D. $x= 53^{\circ}$ thì tứ giác ${A B C D }$ hình thang cân. .</w:t>
      </w:r>
    </w:p>
    <w:p w14:paraId="0948F4E4" w14:textId="77777777" w:rsidR="00125D2E" w:rsidRDefault="00125D2E"/>
    <w:p w14:paraId="4EE785B6" w14:textId="77777777" w:rsidR="00125D2E" w:rsidRDefault="00125D2E"/>
    <w:p w14:paraId="23018620" w14:textId="77777777" w:rsidR="00125D2E" w:rsidRDefault="00125D2E"/>
    <w:p w14:paraId="0C83441B" w14:textId="77777777" w:rsidR="00125D2E" w:rsidRDefault="00125D2E"/>
    <w:p w14:paraId="22D8886B" w14:textId="77777777" w:rsidR="00125D2E" w:rsidRDefault="00125D2E"/>
    <w:p w14:paraId="67F624B8" w14:textId="77777777" w:rsidR="00125D2E" w:rsidRDefault="00000000">
      <w:r>
        <w:t xml:space="preserve">Câu 4. Cho hình thang ${EFKI}$. Chọn khẳng định sai trong các khẳng định sau? </w:t>
      </w:r>
    </w:p>
    <w:p w14:paraId="68EB9B5B" w14:textId="77777777" w:rsidR="00125D2E" w:rsidRDefault="00125D2E"/>
    <w:p w14:paraId="31B3DD35" w14:textId="77777777" w:rsidR="00125D2E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0AD80549" wp14:editId="1C4F6F9A">
            <wp:extent cx="27432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7-5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0A5A" w14:textId="77777777" w:rsidR="00125D2E" w:rsidRDefault="00125D2E"/>
    <w:p w14:paraId="39ABFF34" w14:textId="77777777" w:rsidR="00125D2E" w:rsidRDefault="00125D2E"/>
    <w:p w14:paraId="166A45EF" w14:textId="77777777" w:rsidR="00125D2E" w:rsidRDefault="00125D2E"/>
    <w:p w14:paraId="0609A5B7" w14:textId="77777777" w:rsidR="00125D2E" w:rsidRDefault="00125D2E"/>
    <w:p w14:paraId="3B270053" w14:textId="77777777" w:rsidR="00125D2E" w:rsidRDefault="00000000">
      <w:r>
        <w:t>A.  $\widehat{E} =54^{\circ} $.</w:t>
      </w:r>
      <w:r>
        <w:tab/>
        <w:t xml:space="preserve">   B.   $\widehat{F} =54^{\circ} $.</w:t>
      </w:r>
    </w:p>
    <w:p w14:paraId="62443562" w14:textId="77777777" w:rsidR="00125D2E" w:rsidRDefault="00125D2E"/>
    <w:p w14:paraId="6DC0EA82" w14:textId="77777777" w:rsidR="00125D2E" w:rsidRDefault="00000000">
      <w:r>
        <w:t xml:space="preserve">    C. * $\widehat{E} &gt; \widehat{F} $.</w:t>
      </w:r>
      <w:r>
        <w:tab/>
        <w:t xml:space="preserve">     D. Tứ giác ${EFKI}$ là hình thang cân. .</w:t>
      </w:r>
    </w:p>
    <w:p w14:paraId="1CF16B60" w14:textId="77777777" w:rsidR="00125D2E" w:rsidRDefault="00125D2E"/>
    <w:p w14:paraId="74B0F5F3" w14:textId="77777777" w:rsidR="00125D2E" w:rsidRDefault="00125D2E"/>
    <w:p w14:paraId="43D84E55" w14:textId="77777777" w:rsidR="00125D2E" w:rsidRDefault="00125D2E"/>
    <w:p w14:paraId="5C41F1D0" w14:textId="77777777" w:rsidR="00125D2E" w:rsidRDefault="00125D2E"/>
    <w:p w14:paraId="68E697B8" w14:textId="77777777" w:rsidR="00125D2E" w:rsidRDefault="00125D2E"/>
    <w:p w14:paraId="715761E8" w14:textId="77777777" w:rsidR="00125D2E" w:rsidRDefault="00000000">
      <w:r>
        <w:t xml:space="preserve">Câu 5. Cho hình thang ${PQRT}$. Chọn khẳng định sai trong các khẳng định sau? </w:t>
      </w:r>
    </w:p>
    <w:p w14:paraId="4053E8FB" w14:textId="77777777" w:rsidR="00125D2E" w:rsidRDefault="00125D2E"/>
    <w:p w14:paraId="6E1DCE01" w14:textId="77777777" w:rsidR="00125D2E" w:rsidRDefault="00000000">
      <w:pPr>
        <w:jc w:val="center"/>
      </w:pPr>
      <w:r>
        <w:rPr>
          <w:noProof/>
        </w:rPr>
        <w:drawing>
          <wp:inline distT="0" distB="0" distL="0" distR="0" wp14:anchorId="2E79359F" wp14:editId="7B0AE3F5">
            <wp:extent cx="27432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7-5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00FD" w14:textId="77777777" w:rsidR="00125D2E" w:rsidRDefault="00125D2E"/>
    <w:p w14:paraId="0BB3B0DF" w14:textId="77777777" w:rsidR="00125D2E" w:rsidRDefault="00125D2E"/>
    <w:p w14:paraId="07950F04" w14:textId="77777777" w:rsidR="00125D2E" w:rsidRDefault="00125D2E"/>
    <w:p w14:paraId="7C6DC22C" w14:textId="77777777" w:rsidR="00125D2E" w:rsidRDefault="00125D2E"/>
    <w:p w14:paraId="19BF1B41" w14:textId="77777777" w:rsidR="00125D2E" w:rsidRDefault="00000000">
      <w:r>
        <w:t>A. Tứ giác ${PQRT}$ là hình thang cân. .</w:t>
      </w:r>
      <w:r>
        <w:tab/>
        <w:t xml:space="preserve">   B.  $\widehat{P} =60^{\circ} $.</w:t>
      </w:r>
    </w:p>
    <w:p w14:paraId="53855D76" w14:textId="77777777" w:rsidR="00125D2E" w:rsidRDefault="00125D2E"/>
    <w:p w14:paraId="3E5F5155" w14:textId="77777777" w:rsidR="00125D2E" w:rsidRDefault="00000000">
      <w:r>
        <w:t xml:space="preserve">    C. * $\widehat{P} &gt; \widehat{Q} $.</w:t>
      </w:r>
      <w:r>
        <w:tab/>
        <w:t xml:space="preserve">     D.   $\widehat{Q} =60^{\circ} $.</w:t>
      </w:r>
    </w:p>
    <w:p w14:paraId="69BFFF12" w14:textId="77777777" w:rsidR="00125D2E" w:rsidRDefault="00125D2E"/>
    <w:p w14:paraId="05A9438A" w14:textId="77777777" w:rsidR="00125D2E" w:rsidRDefault="00125D2E"/>
    <w:p w14:paraId="4990AB1F" w14:textId="77777777" w:rsidR="00125D2E" w:rsidRDefault="00125D2E"/>
    <w:p w14:paraId="4E01A19F" w14:textId="77777777" w:rsidR="00125D2E" w:rsidRDefault="00125D2E"/>
    <w:p w14:paraId="2FA2370A" w14:textId="77777777" w:rsidR="00125D2E" w:rsidRDefault="00125D2E"/>
    <w:p w14:paraId="7D265225" w14:textId="77777777" w:rsidR="00125D2E" w:rsidRDefault="00000000">
      <w:r>
        <w:t xml:space="preserve">Câu 6. Cho hình thang ${GHFE}$. Chọn khẳng định sai trong các khẳng định sau? </w:t>
      </w:r>
    </w:p>
    <w:p w14:paraId="422A5BA3" w14:textId="77777777" w:rsidR="00125D2E" w:rsidRDefault="00125D2E"/>
    <w:p w14:paraId="6E0A6257" w14:textId="77777777" w:rsidR="00125D2E" w:rsidRDefault="00000000">
      <w:pPr>
        <w:jc w:val="center"/>
      </w:pPr>
      <w:r>
        <w:rPr>
          <w:noProof/>
        </w:rPr>
        <w:drawing>
          <wp:inline distT="0" distB="0" distL="0" distR="0" wp14:anchorId="6BD82DFB" wp14:editId="5F68D950">
            <wp:extent cx="27432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8-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938D" w14:textId="77777777" w:rsidR="00125D2E" w:rsidRDefault="00125D2E"/>
    <w:p w14:paraId="7D084A15" w14:textId="77777777" w:rsidR="00125D2E" w:rsidRDefault="00125D2E"/>
    <w:p w14:paraId="420EFADE" w14:textId="77777777" w:rsidR="00125D2E" w:rsidRDefault="00125D2E"/>
    <w:p w14:paraId="53BAFE93" w14:textId="77777777" w:rsidR="00125D2E" w:rsidRDefault="00125D2E"/>
    <w:p w14:paraId="47C524C5" w14:textId="77777777" w:rsidR="00125D2E" w:rsidRDefault="00000000">
      <w:r>
        <w:t>A. Tứ giác ${GHFE}$ là hình thang cân. .</w:t>
      </w:r>
      <w:r>
        <w:tab/>
        <w:t xml:space="preserve">   B. * $\widehat{G} &gt; \widehat{H} $.</w:t>
      </w:r>
    </w:p>
    <w:p w14:paraId="71206B76" w14:textId="77777777" w:rsidR="00125D2E" w:rsidRDefault="00125D2E"/>
    <w:p w14:paraId="03C77C2A" w14:textId="77777777" w:rsidR="00125D2E" w:rsidRDefault="00000000">
      <w:r>
        <w:lastRenderedPageBreak/>
        <w:t xml:space="preserve">    C.  $\widehat{G} =53^{\circ} $.</w:t>
      </w:r>
      <w:r>
        <w:tab/>
        <w:t xml:space="preserve">     D.   $\widehat{H} =53^{\circ} $.</w:t>
      </w:r>
    </w:p>
    <w:p w14:paraId="16F3191F" w14:textId="77777777" w:rsidR="00125D2E" w:rsidRDefault="00125D2E"/>
    <w:p w14:paraId="07178724" w14:textId="77777777" w:rsidR="00125D2E" w:rsidRDefault="00125D2E"/>
    <w:p w14:paraId="2CA8317E" w14:textId="77777777" w:rsidR="00125D2E" w:rsidRDefault="00125D2E"/>
    <w:p w14:paraId="4B7F7834" w14:textId="77777777" w:rsidR="00125D2E" w:rsidRDefault="00125D2E"/>
    <w:p w14:paraId="74333D07" w14:textId="77777777" w:rsidR="00125D2E" w:rsidRDefault="00125D2E"/>
    <w:p w14:paraId="6CB92316" w14:textId="77777777" w:rsidR="00125D2E" w:rsidRDefault="00000000">
      <w:r>
        <w:t>Câu 7. Cho hình thang ${A B C M }$ biết  $A C =B M $. Trong các khẳng định sau khẳng định nào sai?</w:t>
      </w:r>
    </w:p>
    <w:p w14:paraId="1583F26A" w14:textId="77777777" w:rsidR="00125D2E" w:rsidRDefault="00125D2E"/>
    <w:p w14:paraId="01F783E2" w14:textId="77777777" w:rsidR="00125D2E" w:rsidRDefault="00000000">
      <w:pPr>
        <w:jc w:val="center"/>
      </w:pPr>
      <w:r>
        <w:rPr>
          <w:noProof/>
        </w:rPr>
        <w:drawing>
          <wp:inline distT="0" distB="0" distL="0" distR="0" wp14:anchorId="5465B7E4" wp14:editId="5D4C79E5">
            <wp:extent cx="4069080" cy="14264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8-0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317F" w14:textId="77777777" w:rsidR="00125D2E" w:rsidRDefault="00125D2E"/>
    <w:p w14:paraId="69F6980C" w14:textId="77777777" w:rsidR="00125D2E" w:rsidRDefault="00125D2E"/>
    <w:p w14:paraId="3433FD12" w14:textId="77777777" w:rsidR="00125D2E" w:rsidRDefault="00125D2E"/>
    <w:p w14:paraId="498066EB" w14:textId="77777777" w:rsidR="00125D2E" w:rsidRDefault="00125D2E"/>
    <w:p w14:paraId="5DF914DE" w14:textId="77777777" w:rsidR="00125D2E" w:rsidRDefault="00000000">
      <w:r>
        <w:t>A.   $\widehat{A B M }= \widehat{A C M }$ .</w:t>
      </w:r>
      <w:r>
        <w:tab/>
        <w:t xml:space="preserve">   B. * $\widehat{A B C }= \widehat{A M C }$ .</w:t>
      </w:r>
    </w:p>
    <w:p w14:paraId="37A27E23" w14:textId="77777777" w:rsidR="00125D2E" w:rsidRDefault="00125D2E"/>
    <w:p w14:paraId="6FCDD75C" w14:textId="77777777" w:rsidR="00125D2E" w:rsidRDefault="00000000">
      <w:r>
        <w:t xml:space="preserve">    C.  $\widehat{M C A }= \widehat{B M C }$.</w:t>
      </w:r>
      <w:r>
        <w:tab/>
        <w:t xml:space="preserve">     D. ${A M } = {B C }$ .</w:t>
      </w:r>
    </w:p>
    <w:p w14:paraId="46CBCBAC" w14:textId="77777777" w:rsidR="00125D2E" w:rsidRDefault="00125D2E"/>
    <w:p w14:paraId="13516B04" w14:textId="77777777" w:rsidR="00125D2E" w:rsidRDefault="00125D2E"/>
    <w:p w14:paraId="358330A6" w14:textId="77777777" w:rsidR="00125D2E" w:rsidRDefault="00125D2E"/>
    <w:p w14:paraId="04EE32FD" w14:textId="77777777" w:rsidR="00125D2E" w:rsidRDefault="00125D2E"/>
    <w:p w14:paraId="4126CFDA" w14:textId="77777777" w:rsidR="00125D2E" w:rsidRDefault="00125D2E"/>
    <w:p w14:paraId="0900C407" w14:textId="77777777" w:rsidR="00125D2E" w:rsidRDefault="00000000">
      <w:r>
        <w:lastRenderedPageBreak/>
        <w:t>Câu 8. Cho hình thang ${PQRM}$ biết  $PR=QM$. Trong các khẳng định sau khẳng định nào sai?</w:t>
      </w:r>
    </w:p>
    <w:p w14:paraId="7D6CEE3F" w14:textId="77777777" w:rsidR="00125D2E" w:rsidRDefault="00125D2E"/>
    <w:p w14:paraId="56FCDF72" w14:textId="77777777" w:rsidR="00125D2E" w:rsidRDefault="00000000">
      <w:pPr>
        <w:jc w:val="center"/>
      </w:pPr>
      <w:r>
        <w:rPr>
          <w:noProof/>
        </w:rPr>
        <w:drawing>
          <wp:inline distT="0" distB="0" distL="0" distR="0" wp14:anchorId="59ED3EC0" wp14:editId="7D8D2F8D">
            <wp:extent cx="27432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8-1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FC4B" w14:textId="77777777" w:rsidR="00125D2E" w:rsidRDefault="00125D2E"/>
    <w:p w14:paraId="461FA7F5" w14:textId="77777777" w:rsidR="00125D2E" w:rsidRDefault="00125D2E"/>
    <w:p w14:paraId="477B2C42" w14:textId="77777777" w:rsidR="00125D2E" w:rsidRDefault="00125D2E"/>
    <w:p w14:paraId="5B5DBA0A" w14:textId="77777777" w:rsidR="00125D2E" w:rsidRDefault="00125D2E"/>
    <w:p w14:paraId="35B6F836" w14:textId="77777777" w:rsidR="00125D2E" w:rsidRDefault="00000000">
      <w:r>
        <w:t>A.  $\widehat{MRP}= \widehat{QMR}$.</w:t>
      </w:r>
      <w:r>
        <w:tab/>
        <w:t xml:space="preserve">   B. ${PM} = {QR}$ .</w:t>
      </w:r>
    </w:p>
    <w:p w14:paraId="475CFCA5" w14:textId="77777777" w:rsidR="00125D2E" w:rsidRDefault="00125D2E"/>
    <w:p w14:paraId="5555154A" w14:textId="77777777" w:rsidR="00125D2E" w:rsidRDefault="00000000">
      <w:r>
        <w:t xml:space="preserve">    C. * $\widehat{PQR}= \widehat{PMR}$ .</w:t>
      </w:r>
      <w:r>
        <w:tab/>
        <w:t xml:space="preserve">     D.   $\widehat{PQM}= \widehat{PRM}$ .</w:t>
      </w:r>
    </w:p>
    <w:p w14:paraId="3C1E9F6F" w14:textId="77777777" w:rsidR="00125D2E" w:rsidRDefault="00125D2E"/>
    <w:p w14:paraId="7DD74035" w14:textId="77777777" w:rsidR="00125D2E" w:rsidRDefault="00125D2E"/>
    <w:p w14:paraId="45C73E1E" w14:textId="77777777" w:rsidR="00125D2E" w:rsidRDefault="00125D2E"/>
    <w:p w14:paraId="07A6F153" w14:textId="77777777" w:rsidR="00125D2E" w:rsidRDefault="00125D2E"/>
    <w:p w14:paraId="2A84AA43" w14:textId="77777777" w:rsidR="00125D2E" w:rsidRDefault="00125D2E"/>
    <w:p w14:paraId="3E848D27" w14:textId="77777777" w:rsidR="00125D2E" w:rsidRDefault="00000000">
      <w:r>
        <w:t>Câu 9. Cho hình thang ${EFKI}$ biết  $EK=FI$. Trong các khẳng định sau khẳng định nào sai?</w:t>
      </w:r>
    </w:p>
    <w:p w14:paraId="7E27EF93" w14:textId="77777777" w:rsidR="00125D2E" w:rsidRDefault="00125D2E"/>
    <w:p w14:paraId="5D1ED582" w14:textId="77777777" w:rsidR="00125D2E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2C663254" wp14:editId="67A58EF7">
            <wp:extent cx="27432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8-1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C6DB" w14:textId="77777777" w:rsidR="00125D2E" w:rsidRDefault="00125D2E"/>
    <w:p w14:paraId="10665EE2" w14:textId="77777777" w:rsidR="00125D2E" w:rsidRDefault="00125D2E"/>
    <w:p w14:paraId="4252B4BC" w14:textId="77777777" w:rsidR="00125D2E" w:rsidRDefault="00125D2E"/>
    <w:p w14:paraId="79EC565A" w14:textId="77777777" w:rsidR="00125D2E" w:rsidRDefault="00125D2E"/>
    <w:p w14:paraId="7AB9B487" w14:textId="77777777" w:rsidR="00125D2E" w:rsidRDefault="00000000">
      <w:r>
        <w:t>A.  $\widehat{IKE}= \widehat{FIK}$.</w:t>
      </w:r>
      <w:r>
        <w:tab/>
        <w:t xml:space="preserve">   B. * $\widehat{EFK}= \widehat{EIK}$ .</w:t>
      </w:r>
    </w:p>
    <w:p w14:paraId="414F865F" w14:textId="77777777" w:rsidR="00125D2E" w:rsidRDefault="00125D2E"/>
    <w:p w14:paraId="22E2B092" w14:textId="77777777" w:rsidR="00125D2E" w:rsidRDefault="00000000">
      <w:r>
        <w:t xml:space="preserve">    C.   $\widehat{EFI}= \widehat{EKI}$ .</w:t>
      </w:r>
      <w:r>
        <w:tab/>
        <w:t xml:space="preserve">     D. ${EI} = {FK}$ .</w:t>
      </w:r>
    </w:p>
    <w:p w14:paraId="6D9CA482" w14:textId="77777777" w:rsidR="00125D2E" w:rsidRDefault="00125D2E"/>
    <w:p w14:paraId="2D5FF667" w14:textId="77777777" w:rsidR="00125D2E" w:rsidRDefault="00125D2E"/>
    <w:p w14:paraId="557CABE7" w14:textId="77777777" w:rsidR="00125D2E" w:rsidRDefault="00125D2E"/>
    <w:p w14:paraId="2ADB98A2" w14:textId="77777777" w:rsidR="00125D2E" w:rsidRDefault="00125D2E"/>
    <w:p w14:paraId="457B3EEA" w14:textId="77777777" w:rsidR="00125D2E" w:rsidRDefault="00125D2E"/>
    <w:p w14:paraId="24297C76" w14:textId="77777777" w:rsidR="00125D2E" w:rsidRDefault="00000000">
      <w:r>
        <w:t>Câu 10. Cho tam giác ${QKH}$, hai đường phân giác $\widehat{K}$, $\widehat{H}$ cắt nhau tại ${I}$. Qua ${I}$ kẻ đường thẳng song song với $KH$  đường thẳng này cắt ${QK}$, ${QH}$ lần lượt tại ${M}, {N}$. Trong các khẳng định sau khẳng định nào sai?</w:t>
      </w:r>
    </w:p>
    <w:p w14:paraId="66989275" w14:textId="77777777" w:rsidR="00125D2E" w:rsidRDefault="00125D2E"/>
    <w:p w14:paraId="0637794F" w14:textId="77777777" w:rsidR="00125D2E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556A7A63" wp14:editId="70E60DF1">
            <wp:extent cx="27432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8-2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8745" w14:textId="77777777" w:rsidR="00125D2E" w:rsidRDefault="00125D2E"/>
    <w:p w14:paraId="3593250E" w14:textId="77777777" w:rsidR="00125D2E" w:rsidRDefault="00125D2E"/>
    <w:p w14:paraId="69014C65" w14:textId="77777777" w:rsidR="00125D2E" w:rsidRDefault="00125D2E"/>
    <w:p w14:paraId="71DCB560" w14:textId="77777777" w:rsidR="00125D2E" w:rsidRDefault="00125D2E"/>
    <w:p w14:paraId="3B27194A" w14:textId="77777777" w:rsidR="00125D2E" w:rsidRDefault="00000000">
      <w:r>
        <w:t>A.  Tứ giác ${KHNI}$ là hình thang.</w:t>
      </w:r>
      <w:r>
        <w:tab/>
        <w:t xml:space="preserve">   B.  $MN=MK+NH$.</w:t>
      </w:r>
    </w:p>
    <w:p w14:paraId="6601F7A2" w14:textId="77777777" w:rsidR="00125D2E" w:rsidRDefault="00125D2E"/>
    <w:p w14:paraId="7485F430" w14:textId="77777777" w:rsidR="00125D2E" w:rsidRDefault="00000000">
      <w:r>
        <w:t xml:space="preserve">    C. * Tứ giác ${MNHK}$ là hình thang cân.</w:t>
      </w:r>
      <w:r>
        <w:tab/>
        <w:t xml:space="preserve">     D.  Tứ giác ${KHIM}$ là hình thang. .</w:t>
      </w:r>
    </w:p>
    <w:p w14:paraId="51F5DCAF" w14:textId="77777777" w:rsidR="00125D2E" w:rsidRDefault="00125D2E"/>
    <w:p w14:paraId="601FFA2B" w14:textId="77777777" w:rsidR="00125D2E" w:rsidRDefault="00125D2E"/>
    <w:p w14:paraId="45CD203C" w14:textId="77777777" w:rsidR="00125D2E" w:rsidRDefault="00125D2E"/>
    <w:p w14:paraId="695A64C0" w14:textId="77777777" w:rsidR="00125D2E" w:rsidRDefault="00125D2E"/>
    <w:p w14:paraId="4BD81A7A" w14:textId="77777777" w:rsidR="00125D2E" w:rsidRDefault="00125D2E"/>
    <w:p w14:paraId="3C7C9668" w14:textId="77777777" w:rsidR="00125D2E" w:rsidRDefault="00000000">
      <w:r>
        <w:t>Câu 11. Cho hình thang cân ${QKHM}$ có $QK // HM$ và $QK &lt; HM$, biết $QM= KQ$. Trong các khẳng định sau khẳng định nào sai?</w:t>
      </w:r>
    </w:p>
    <w:p w14:paraId="12A2F6B1" w14:textId="77777777" w:rsidR="00125D2E" w:rsidRDefault="00125D2E"/>
    <w:p w14:paraId="10DE8ECA" w14:textId="77777777" w:rsidR="00125D2E" w:rsidRDefault="00125D2E"/>
    <w:p w14:paraId="45188E7C" w14:textId="77777777" w:rsidR="00125D2E" w:rsidRDefault="00125D2E"/>
    <w:p w14:paraId="5A1F003D" w14:textId="77777777" w:rsidR="00125D2E" w:rsidRDefault="00125D2E"/>
    <w:p w14:paraId="72591227" w14:textId="77777777" w:rsidR="00125D2E" w:rsidRDefault="00125D2E"/>
    <w:p w14:paraId="5E1A54E2" w14:textId="77777777" w:rsidR="00125D2E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44B1B88F" wp14:editId="71020FE7">
            <wp:extent cx="27432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8-2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3F8A" w14:textId="77777777" w:rsidR="00125D2E" w:rsidRDefault="00125D2E"/>
    <w:p w14:paraId="698D5803" w14:textId="77777777" w:rsidR="00125D2E" w:rsidRDefault="00125D2E"/>
    <w:p w14:paraId="6E7664D9" w14:textId="77777777" w:rsidR="00125D2E" w:rsidRDefault="00125D2E"/>
    <w:p w14:paraId="4F07B90A" w14:textId="77777777" w:rsidR="00125D2E" w:rsidRDefault="00125D2E"/>
    <w:p w14:paraId="76529729" w14:textId="77777777" w:rsidR="00125D2E" w:rsidRDefault="00000000">
      <w:r>
        <w:t>A. ${HQ}$ là tia phân giác của $\widehat{KHM }$ .</w:t>
      </w:r>
      <w:r>
        <w:tab/>
        <w:t xml:space="preserve">   B.  ${MK}$ là tia phân giác của $\widehat{QMH }$.</w:t>
      </w:r>
    </w:p>
    <w:p w14:paraId="597DFAA0" w14:textId="77777777" w:rsidR="00125D2E" w:rsidRDefault="00125D2E"/>
    <w:p w14:paraId="5104BA58" w14:textId="77777777" w:rsidR="00125D2E" w:rsidRDefault="00000000">
      <w:r>
        <w:t xml:space="preserve">    C. *${QH}$ là tia phân giác của $\widehat{KQM }$ .</w:t>
      </w:r>
      <w:r>
        <w:tab/>
        <w:t xml:space="preserve">     D.  $QK=HK$.</w:t>
      </w:r>
    </w:p>
    <w:p w14:paraId="3D6DA33A" w14:textId="77777777" w:rsidR="00125D2E" w:rsidRDefault="00125D2E"/>
    <w:p w14:paraId="321BB912" w14:textId="77777777" w:rsidR="00125D2E" w:rsidRDefault="00125D2E"/>
    <w:p w14:paraId="6C97A893" w14:textId="77777777" w:rsidR="00125D2E" w:rsidRDefault="00125D2E"/>
    <w:p w14:paraId="112B02B8" w14:textId="77777777" w:rsidR="00125D2E" w:rsidRDefault="00125D2E"/>
    <w:p w14:paraId="3A14154D" w14:textId="77777777" w:rsidR="00125D2E" w:rsidRDefault="00125D2E"/>
    <w:p w14:paraId="2F81F740" w14:textId="77777777" w:rsidR="00125D2E" w:rsidRDefault="00000000">
      <w:r>
        <w:t>Câu 12. Cho hình thang cân ${QKHF}$ có $QK // HF$. Lấy ${N}, {M}$ lần lượt là trung điểm của ${QK}$, ${HF}$</w:t>
      </w:r>
    </w:p>
    <w:p w14:paraId="27F728A5" w14:textId="77777777" w:rsidR="00125D2E" w:rsidRDefault="00125D2E"/>
    <w:p w14:paraId="4FDF05FA" w14:textId="77777777" w:rsidR="00125D2E" w:rsidRDefault="00125D2E"/>
    <w:p w14:paraId="39F51EF6" w14:textId="77777777" w:rsidR="00125D2E" w:rsidRDefault="00125D2E"/>
    <w:p w14:paraId="0BB1A6BA" w14:textId="77777777" w:rsidR="00125D2E" w:rsidRDefault="00000000">
      <w:r>
        <w:t xml:space="preserve"> Trong các khẳng định sau khẳng định nào sai?</w:t>
      </w:r>
    </w:p>
    <w:p w14:paraId="3955DB81" w14:textId="77777777" w:rsidR="00125D2E" w:rsidRDefault="00125D2E"/>
    <w:p w14:paraId="2DD2A49A" w14:textId="77777777" w:rsidR="00125D2E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7728F578" wp14:editId="795DF3CD">
            <wp:extent cx="27432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8-3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7F64" w14:textId="77777777" w:rsidR="00125D2E" w:rsidRDefault="00125D2E"/>
    <w:p w14:paraId="2580D1D5" w14:textId="77777777" w:rsidR="00125D2E" w:rsidRDefault="00125D2E"/>
    <w:p w14:paraId="59FE9C30" w14:textId="77777777" w:rsidR="00125D2E" w:rsidRDefault="00125D2E"/>
    <w:p w14:paraId="17BAC60A" w14:textId="77777777" w:rsidR="00125D2E" w:rsidRDefault="00125D2E"/>
    <w:p w14:paraId="734C36FC" w14:textId="77777777" w:rsidR="00125D2E" w:rsidRDefault="00000000">
      <w:r>
        <w:t>A. $QM=KM$ .</w:t>
      </w:r>
      <w:r>
        <w:tab/>
        <w:t xml:space="preserve">   B. ${ MN}$ là đường cao của hình thang .</w:t>
      </w:r>
    </w:p>
    <w:p w14:paraId="4DE65B14" w14:textId="77777777" w:rsidR="00125D2E" w:rsidRDefault="00125D2E"/>
    <w:p w14:paraId="19410016" w14:textId="77777777" w:rsidR="00125D2E" w:rsidRDefault="00000000">
      <w:r>
        <w:t xml:space="preserve">    C. $\Delta {QMK}$ cân tại ${M}$ .</w:t>
      </w:r>
      <w:r>
        <w:tab/>
        <w:t xml:space="preserve">     D. * $\Delta {QMF}$ cân tại ${M}$ .</w:t>
      </w:r>
    </w:p>
    <w:p w14:paraId="6DACFC18" w14:textId="77777777" w:rsidR="00125D2E" w:rsidRDefault="00125D2E"/>
    <w:p w14:paraId="20501616" w14:textId="77777777" w:rsidR="00125D2E" w:rsidRDefault="00125D2E"/>
    <w:p w14:paraId="3B6C1D17" w14:textId="77777777" w:rsidR="00125D2E" w:rsidRDefault="00125D2E"/>
    <w:p w14:paraId="3DA4BFB1" w14:textId="77777777" w:rsidR="00125D2E" w:rsidRDefault="00125D2E"/>
    <w:p w14:paraId="745AB5F3" w14:textId="77777777" w:rsidR="00125D2E" w:rsidRDefault="00125D2E"/>
    <w:p w14:paraId="57032483" w14:textId="77777777" w:rsidR="00125D2E" w:rsidRDefault="00000000">
      <w:r>
        <w:t>Câu 13. Cho tam giác ${A B C }$ cân tại ${A }$ hai đường trung tuyến ${B D }$ và ${C E }$. Chọn khẳng định sai trong các khẳng định sau:</w:t>
      </w:r>
    </w:p>
    <w:p w14:paraId="2E9C8B89" w14:textId="77777777" w:rsidR="00125D2E" w:rsidRDefault="00125D2E"/>
    <w:p w14:paraId="46A1C75C" w14:textId="77777777" w:rsidR="00125D2E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245EFF61" wp14:editId="6B77E21C">
            <wp:extent cx="27432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8-3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DDED" w14:textId="77777777" w:rsidR="00125D2E" w:rsidRDefault="00125D2E"/>
    <w:p w14:paraId="4373AE34" w14:textId="77777777" w:rsidR="00125D2E" w:rsidRDefault="00125D2E"/>
    <w:p w14:paraId="47EEEA51" w14:textId="77777777" w:rsidR="00125D2E" w:rsidRDefault="00125D2E"/>
    <w:p w14:paraId="339FEEB5" w14:textId="77777777" w:rsidR="00125D2E" w:rsidRDefault="00125D2E"/>
    <w:p w14:paraId="199561F5" w14:textId="77777777" w:rsidR="00125D2E" w:rsidRDefault="00000000">
      <w:r>
        <w:t>A. * $E C $ và $D B $ cắt nhau tại trung điểm của mỗi đường.</w:t>
      </w:r>
      <w:r>
        <w:tab/>
        <w:t xml:space="preserve">   B.  Tam giác ${A E D }$ là tam giác cân.</w:t>
      </w:r>
    </w:p>
    <w:p w14:paraId="12DBC36E" w14:textId="77777777" w:rsidR="00125D2E" w:rsidRDefault="00125D2E"/>
    <w:p w14:paraId="13E51B1F" w14:textId="77777777" w:rsidR="00125D2E" w:rsidRDefault="00000000">
      <w:r>
        <w:t xml:space="preserve">    C. $\Delta{A E C } =\Delta{A D B } $ .</w:t>
      </w:r>
      <w:r>
        <w:tab/>
        <w:t xml:space="preserve">     D.  Tứ giác ${B C D E }$ là hình thang cân.</w:t>
      </w:r>
    </w:p>
    <w:p w14:paraId="574E24AA" w14:textId="77777777" w:rsidR="00125D2E" w:rsidRDefault="00125D2E"/>
    <w:p w14:paraId="6BE174A2" w14:textId="77777777" w:rsidR="00125D2E" w:rsidRDefault="00125D2E"/>
    <w:p w14:paraId="434453C0" w14:textId="77777777" w:rsidR="00125D2E" w:rsidRDefault="00125D2E"/>
    <w:p w14:paraId="2F4DD1FB" w14:textId="77777777" w:rsidR="00125D2E" w:rsidRDefault="00125D2E"/>
    <w:p w14:paraId="577D4CDE" w14:textId="77777777" w:rsidR="00125D2E" w:rsidRDefault="00125D2E"/>
    <w:p w14:paraId="7CFAD3CF" w14:textId="77777777" w:rsidR="00125D2E" w:rsidRDefault="00000000">
      <w:r>
        <w:t>Câu 14. Cho hình thang cân ${PQRT}$ có $ PQ // RT$ và $PQ &lt; RT$, hai đường cao ${PM, QN }$. Chọn khẳng định sai trong các khẳng định sau?</w:t>
      </w:r>
    </w:p>
    <w:p w14:paraId="3D9CB35F" w14:textId="77777777" w:rsidR="00125D2E" w:rsidRDefault="00125D2E"/>
    <w:p w14:paraId="3F9A1110" w14:textId="77777777" w:rsidR="00125D2E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712A3D03" wp14:editId="7C738B35">
            <wp:extent cx="274320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8-4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6C94" w14:textId="77777777" w:rsidR="00125D2E" w:rsidRDefault="00125D2E"/>
    <w:p w14:paraId="108B3479" w14:textId="77777777" w:rsidR="00125D2E" w:rsidRDefault="00125D2E"/>
    <w:p w14:paraId="4768BD1B" w14:textId="77777777" w:rsidR="00125D2E" w:rsidRDefault="00125D2E"/>
    <w:p w14:paraId="182B82A9" w14:textId="77777777" w:rsidR="00125D2E" w:rsidRDefault="00125D2E"/>
    <w:p w14:paraId="58405CAB" w14:textId="77777777" w:rsidR="00125D2E" w:rsidRDefault="00000000">
      <w:r>
        <w:t>A.  $PQ=MN$.</w:t>
      </w:r>
      <w:r>
        <w:tab/>
        <w:t xml:space="preserve">   B. * $PQ=2.NR$.</w:t>
      </w:r>
    </w:p>
    <w:p w14:paraId="382FECB4" w14:textId="77777777" w:rsidR="00125D2E" w:rsidRDefault="00125D2E"/>
    <w:p w14:paraId="21989467" w14:textId="77777777" w:rsidR="00125D2E" w:rsidRDefault="00000000">
      <w:r>
        <w:t xml:space="preserve">    C.  $\Delta {PMT}=\Delta {QNR}$.</w:t>
      </w:r>
      <w:r>
        <w:tab/>
        <w:t xml:space="preserve">     D.  $NR = \frac { TR- PQ}{2}$.</w:t>
      </w:r>
    </w:p>
    <w:p w14:paraId="7581F32E" w14:textId="77777777" w:rsidR="00125D2E" w:rsidRDefault="00125D2E"/>
    <w:p w14:paraId="155B1BA8" w14:textId="77777777" w:rsidR="00125D2E" w:rsidRDefault="00125D2E"/>
    <w:p w14:paraId="6340BDE4" w14:textId="77777777" w:rsidR="00125D2E" w:rsidRDefault="00125D2E"/>
    <w:p w14:paraId="45C1C711" w14:textId="77777777" w:rsidR="00125D2E" w:rsidRDefault="00125D2E"/>
    <w:p w14:paraId="35FEBEF4" w14:textId="77777777" w:rsidR="00125D2E" w:rsidRDefault="00125D2E"/>
    <w:p w14:paraId="08F06013" w14:textId="77777777" w:rsidR="00125D2E" w:rsidRDefault="00000000">
      <w:r>
        <w:t>Câu 15. Cho hình thang cân ${PQRN}$ có ${PQ} // {RN}$ và ${PQ} &lt; {RN}$. Gọi ${O}$ là giao điểm của ${PN}$ và ${QR}$, ${M}$ là giao điểm của ${PR}$ và ${QN}$.</w:t>
      </w:r>
    </w:p>
    <w:p w14:paraId="08A26CAE" w14:textId="77777777" w:rsidR="00125D2E" w:rsidRDefault="00125D2E"/>
    <w:p w14:paraId="5A301664" w14:textId="77777777" w:rsidR="00125D2E" w:rsidRDefault="00125D2E"/>
    <w:p w14:paraId="01D7E99A" w14:textId="77777777" w:rsidR="00125D2E" w:rsidRDefault="00125D2E"/>
    <w:p w14:paraId="5329624E" w14:textId="77777777" w:rsidR="00125D2E" w:rsidRDefault="00000000">
      <w:r>
        <w:t xml:space="preserve">Chọn khẳng định sai trong các khẳng định sau? </w:t>
      </w:r>
    </w:p>
    <w:p w14:paraId="75AD2E5D" w14:textId="77777777" w:rsidR="00125D2E" w:rsidRDefault="00125D2E"/>
    <w:p w14:paraId="0FD8A970" w14:textId="77777777" w:rsidR="00125D2E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77B0587A" wp14:editId="433F33A3">
            <wp:extent cx="2743200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12_13-38-4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E6B6" w14:textId="77777777" w:rsidR="00125D2E" w:rsidRDefault="00125D2E"/>
    <w:p w14:paraId="52E7905C" w14:textId="77777777" w:rsidR="00125D2E" w:rsidRDefault="00125D2E"/>
    <w:p w14:paraId="1899F4C3" w14:textId="77777777" w:rsidR="00125D2E" w:rsidRDefault="00125D2E"/>
    <w:p w14:paraId="654FA06C" w14:textId="77777777" w:rsidR="00125D2E" w:rsidRDefault="00125D2E"/>
    <w:p w14:paraId="3ACA494B" w14:textId="77777777" w:rsidR="00125D2E" w:rsidRDefault="00000000">
      <w:r>
        <w:t>A.  ${O}$, ${M}$ và trung điểm của ${NR}$ thẳng hàng.</w:t>
      </w:r>
      <w:r>
        <w:tab/>
        <w:t xml:space="preserve">   B. *Tam giác ${OPQ}$ là tam giác đều .</w:t>
      </w:r>
    </w:p>
    <w:p w14:paraId="7D6A97F6" w14:textId="77777777" w:rsidR="00125D2E" w:rsidRDefault="00125D2E"/>
    <w:p w14:paraId="7D54B0C6" w14:textId="77777777" w:rsidR="00125D2E" w:rsidRDefault="00000000">
      <w:r>
        <w:t xml:space="preserve">    C.  $\Delta{PQN}=\Delta{QPR}$.</w:t>
      </w:r>
      <w:r>
        <w:tab/>
        <w:t xml:space="preserve">     D. ${MR}={MN}$ .</w:t>
      </w:r>
    </w:p>
    <w:p w14:paraId="350E983D" w14:textId="77777777" w:rsidR="00125D2E" w:rsidRDefault="00125D2E"/>
    <w:p w14:paraId="0BF31CD4" w14:textId="77777777" w:rsidR="00125D2E" w:rsidRDefault="00125D2E"/>
    <w:p w14:paraId="08A59B21" w14:textId="77777777" w:rsidR="00125D2E" w:rsidRDefault="00125D2E"/>
    <w:p w14:paraId="543CF79C" w14:textId="77777777" w:rsidR="00125D2E" w:rsidRDefault="00125D2E"/>
    <w:p w14:paraId="41F40579" w14:textId="77777777" w:rsidR="00125D2E" w:rsidRDefault="00125D2E"/>
    <w:p w14:paraId="4982B8B7" w14:textId="77777777" w:rsidR="00125D2E" w:rsidRDefault="00000000">
      <w:r>
        <w:t xml:space="preserve"> -----HẾT-----</w:t>
      </w:r>
    </w:p>
    <w:p w14:paraId="36F52271" w14:textId="77777777" w:rsidR="00125D2E" w:rsidRDefault="00125D2E"/>
    <w:p w14:paraId="75371A58" w14:textId="77777777" w:rsidR="00125D2E" w:rsidRDefault="00125D2E"/>
    <w:sectPr w:rsidR="00125D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0644611">
    <w:abstractNumId w:val="8"/>
  </w:num>
  <w:num w:numId="2" w16cid:durableId="252667672">
    <w:abstractNumId w:val="6"/>
  </w:num>
  <w:num w:numId="3" w16cid:durableId="626088191">
    <w:abstractNumId w:val="5"/>
  </w:num>
  <w:num w:numId="4" w16cid:durableId="118495432">
    <w:abstractNumId w:val="4"/>
  </w:num>
  <w:num w:numId="5" w16cid:durableId="831486828">
    <w:abstractNumId w:val="7"/>
  </w:num>
  <w:num w:numId="6" w16cid:durableId="256790978">
    <w:abstractNumId w:val="3"/>
  </w:num>
  <w:num w:numId="7" w16cid:durableId="564418307">
    <w:abstractNumId w:val="2"/>
  </w:num>
  <w:num w:numId="8" w16cid:durableId="668868383">
    <w:abstractNumId w:val="1"/>
  </w:num>
  <w:num w:numId="9" w16cid:durableId="175724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5D2E"/>
    <w:rsid w:val="0015074B"/>
    <w:rsid w:val="0029639D"/>
    <w:rsid w:val="00326F90"/>
    <w:rsid w:val="0090623B"/>
    <w:rsid w:val="00AA1D8D"/>
    <w:rsid w:val="00B47730"/>
    <w:rsid w:val="00CB0664"/>
    <w:rsid w:val="00FC693F"/>
    <w:rsid w:val="00FD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4B53C"/>
  <w14:defaultImageDpi w14:val="300"/>
  <w15:docId w15:val="{A7DFFAB0-E84D-4220-BD85-8CA56D79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Nguyen</cp:lastModifiedBy>
  <cp:revision>2</cp:revision>
  <dcterms:created xsi:type="dcterms:W3CDTF">2024-11-12T06:39:00Z</dcterms:created>
  <dcterms:modified xsi:type="dcterms:W3CDTF">2024-11-12T06:39:00Z</dcterms:modified>
  <cp:category/>
</cp:coreProperties>
</file>