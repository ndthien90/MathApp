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083FA1" w14:paraId="662D4691" w14:textId="77777777">
        <w:tc>
          <w:tcPr>
            <w:tcW w:w="4320" w:type="dxa"/>
          </w:tcPr>
          <w:p w14:paraId="3C8A31F3" w14:textId="77777777" w:rsidR="00083FA1" w:rsidRDefault="00000000">
            <w:pPr>
              <w:jc w:val="center"/>
            </w:pPr>
            <w:r>
              <w:rPr>
                <w:b/>
                <w:sz w:val="24"/>
              </w:rPr>
              <w:t xml:space="preserve">Sở giáo dục và đào tạo Bắc Ninh </w:t>
            </w:r>
            <w:r>
              <w:rPr>
                <w:b/>
                <w:sz w:val="24"/>
              </w:rPr>
              <w:br/>
              <w:t xml:space="preserve"> Trường THCS Việt Đoàn</w:t>
            </w:r>
          </w:p>
        </w:tc>
        <w:tc>
          <w:tcPr>
            <w:tcW w:w="4320" w:type="dxa"/>
          </w:tcPr>
          <w:p w14:paraId="1CAAF95E" w14:textId="77777777" w:rsidR="00083FA1" w:rsidRDefault="00000000">
            <w:pPr>
              <w:jc w:val="center"/>
            </w:pPr>
            <w:r>
              <w:rPr>
                <w:b/>
                <w:sz w:val="24"/>
              </w:rPr>
              <w:t xml:space="preserve">ĐỀ ÔN TẬP </w:t>
            </w:r>
            <w:r>
              <w:rPr>
                <w:b/>
                <w:sz w:val="24"/>
              </w:rPr>
              <w:br/>
              <w:t xml:space="preserve">  Môn học: Toán </w:t>
            </w:r>
            <w:r>
              <w:rPr>
                <w:b/>
                <w:sz w:val="24"/>
              </w:rPr>
              <w:br/>
              <w:t xml:space="preserve"> Thời gian làm bài:  phút </w:t>
            </w:r>
            <w:r>
              <w:rPr>
                <w:b/>
                <w:sz w:val="24"/>
              </w:rPr>
              <w:br/>
              <w:t xml:space="preserve"> Mã đề: 001</w:t>
            </w:r>
          </w:p>
        </w:tc>
      </w:tr>
    </w:tbl>
    <w:p w14:paraId="71F90416" w14:textId="77777777" w:rsidR="00083FA1" w:rsidRDefault="00000000">
      <w:r>
        <w:t>Họ tên HS:............................................................................</w:t>
      </w:r>
      <w:r>
        <w:tab/>
        <w:t xml:space="preserve"> Số báo danh:......................</w:t>
      </w:r>
    </w:p>
    <w:p w14:paraId="791EB0E8" w14:textId="77777777" w:rsidR="00083FA1" w:rsidRDefault="00083FA1"/>
    <w:p w14:paraId="2975AA4C" w14:textId="77777777" w:rsidR="00083FA1" w:rsidRDefault="00083FA1"/>
    <w:p w14:paraId="2212DC62" w14:textId="77777777" w:rsidR="00083FA1" w:rsidRDefault="00000000">
      <w:r>
        <w:t xml:space="preserve"> PHẦN III. Câu trắc nghiệm trả lời ngắn.</w:t>
      </w:r>
    </w:p>
    <w:p w14:paraId="489D6CF9" w14:textId="77777777" w:rsidR="00083FA1" w:rsidRDefault="00083FA1"/>
    <w:p w14:paraId="5A6A7056" w14:textId="77777777" w:rsidR="00083FA1" w:rsidRDefault="00000000">
      <w:r>
        <w:t xml:space="preserve"> Câu 1. Cho tam giác ${EFG}$ vuông tại ${E}$ có đường cao ${EI}$. Kẻ ${IH} \bot {EF}, H\in EF$. Kẻ $IQ\bot EG, Q \in EG$. Tứ giác ${EHIQ}$ là hình gì? </w:t>
      </w:r>
    </w:p>
    <w:p w14:paraId="406471F4" w14:textId="77777777" w:rsidR="00083FA1" w:rsidRDefault="00083FA1"/>
    <w:p w14:paraId="687467E4" w14:textId="77777777" w:rsidR="00083FA1" w:rsidRDefault="00083FA1"/>
    <w:p w14:paraId="54C29641" w14:textId="77777777" w:rsidR="00083FA1" w:rsidRDefault="00083FA1"/>
    <w:p w14:paraId="480B2231" w14:textId="77777777" w:rsidR="00083FA1" w:rsidRDefault="00083FA1"/>
    <w:p w14:paraId="6E2B7ED3" w14:textId="77777777" w:rsidR="00083FA1" w:rsidRDefault="00083FA1"/>
    <w:p w14:paraId="15AD5A5E" w14:textId="77777777" w:rsidR="00083FA1" w:rsidRDefault="00083FA1"/>
    <w:p w14:paraId="36708969" w14:textId="77777777" w:rsidR="00083FA1" w:rsidRDefault="00083FA1"/>
    <w:p w14:paraId="16546301" w14:textId="77777777" w:rsidR="00083FA1" w:rsidRDefault="00083FA1"/>
    <w:p w14:paraId="3E66D962" w14:textId="77777777" w:rsidR="00083FA1" w:rsidRDefault="00083FA1"/>
    <w:p w14:paraId="0AAE4B0A" w14:textId="77777777" w:rsidR="00083FA1" w:rsidRDefault="00000000">
      <w:r>
        <w:t xml:space="preserve"> Câu 2. Cho tam giác ${ABC}$ vuông tại ${A}$ có đường cao ${AI}$. Kẻ ${ID} \bot {AB}, D\in AB$. Kẻ $IM\bot AC, M \in AC$. Tứ giác ${ADIM}$ là hình gì? </w:t>
      </w:r>
    </w:p>
    <w:p w14:paraId="5B816837" w14:textId="77777777" w:rsidR="00083FA1" w:rsidRDefault="00083FA1"/>
    <w:p w14:paraId="0E87FEEB" w14:textId="77777777" w:rsidR="00083FA1" w:rsidRDefault="00083FA1"/>
    <w:p w14:paraId="124B374B" w14:textId="77777777" w:rsidR="00083FA1" w:rsidRDefault="00083FA1"/>
    <w:p w14:paraId="6A94FB61" w14:textId="77777777" w:rsidR="00083FA1" w:rsidRDefault="00083FA1"/>
    <w:p w14:paraId="707CAED9" w14:textId="77777777" w:rsidR="00083FA1" w:rsidRDefault="00083FA1"/>
    <w:p w14:paraId="7A4CA946" w14:textId="77777777" w:rsidR="00083FA1" w:rsidRDefault="00083FA1"/>
    <w:p w14:paraId="6A06D8BD" w14:textId="77777777" w:rsidR="00083FA1" w:rsidRDefault="00083FA1"/>
    <w:p w14:paraId="23B5C3AC" w14:textId="77777777" w:rsidR="00083FA1" w:rsidRDefault="00083FA1"/>
    <w:p w14:paraId="0F205E60" w14:textId="77777777" w:rsidR="00083FA1" w:rsidRDefault="00083FA1"/>
    <w:p w14:paraId="67D147E3" w14:textId="77777777" w:rsidR="00083FA1" w:rsidRDefault="00000000">
      <w:r>
        <w:t xml:space="preserve"> Câu 3. Cho tam giác ${A B C }$ vuông tại ${A }$ có ${M }$ là trung điểm ${B C }$. Từ ${M }$ kẻ $M E //A C  \left (E  \in A B  \right), M F //A B  \left(F  \in A C  \right)$ </w:t>
      </w:r>
    </w:p>
    <w:p w14:paraId="62BFC673" w14:textId="77777777" w:rsidR="00083FA1" w:rsidRDefault="00083FA1"/>
    <w:p w14:paraId="722D14B3" w14:textId="77777777" w:rsidR="00083FA1" w:rsidRDefault="00083FA1"/>
    <w:p w14:paraId="467FF895" w14:textId="77777777" w:rsidR="00083FA1" w:rsidRDefault="00083FA1"/>
    <w:p w14:paraId="36705927" w14:textId="77777777" w:rsidR="00083FA1" w:rsidRDefault="00000000">
      <w:r>
        <w:t>a) Tứ giác ${B E F M , A E M F }$ là hình gì?</w:t>
      </w:r>
    </w:p>
    <w:p w14:paraId="0F18EBA9" w14:textId="77777777" w:rsidR="00083FA1" w:rsidRDefault="00083FA1"/>
    <w:p w14:paraId="4A15789A" w14:textId="77777777" w:rsidR="00083FA1" w:rsidRDefault="00083FA1"/>
    <w:p w14:paraId="34C08D5A" w14:textId="77777777" w:rsidR="00083FA1" w:rsidRDefault="00083FA1"/>
    <w:p w14:paraId="59FB94A1" w14:textId="77777777" w:rsidR="00083FA1" w:rsidRDefault="00000000">
      <w:r>
        <w:t>b) Gọi ${O }$ là trung điểm của ${A M }$, chứng minh $O E =O F $.</w:t>
      </w:r>
    </w:p>
    <w:p w14:paraId="2381C3A6" w14:textId="77777777" w:rsidR="00083FA1" w:rsidRDefault="00083FA1"/>
    <w:p w14:paraId="443B8501" w14:textId="77777777" w:rsidR="00083FA1" w:rsidRDefault="00083FA1"/>
    <w:p w14:paraId="3A6A5F11" w14:textId="77777777" w:rsidR="00083FA1" w:rsidRDefault="00083FA1"/>
    <w:p w14:paraId="1DCDD1A4" w14:textId="77777777" w:rsidR="00083FA1" w:rsidRDefault="00083FA1"/>
    <w:p w14:paraId="7BF03879" w14:textId="77777777" w:rsidR="00083FA1" w:rsidRDefault="00083FA1"/>
    <w:p w14:paraId="49B36721" w14:textId="77777777" w:rsidR="00083FA1" w:rsidRDefault="00000000">
      <w:r>
        <w:t xml:space="preserve"> Câu 4. Cho tam giác ${MNP}$ vuông tại ${M}$ có ${E}$ là trung điểm ${NP}$. Từ ${E}$ kẻ $EI//MP \left (I \in MN \right), EQ//MN \left(Q \in MP \right)$ </w:t>
      </w:r>
    </w:p>
    <w:p w14:paraId="0288297F" w14:textId="77777777" w:rsidR="00083FA1" w:rsidRDefault="00083FA1"/>
    <w:p w14:paraId="3CAC8BB5" w14:textId="77777777" w:rsidR="00083FA1" w:rsidRDefault="00083FA1"/>
    <w:p w14:paraId="42787CCB" w14:textId="77777777" w:rsidR="00083FA1" w:rsidRDefault="00083FA1"/>
    <w:p w14:paraId="235840A7" w14:textId="77777777" w:rsidR="00083FA1" w:rsidRDefault="00000000">
      <w:r>
        <w:t>a) Tứ giác ${NIQE, MIEQ}$ là hình gì?</w:t>
      </w:r>
    </w:p>
    <w:p w14:paraId="0BB51665" w14:textId="77777777" w:rsidR="00083FA1" w:rsidRDefault="00083FA1"/>
    <w:p w14:paraId="3D28DE5C" w14:textId="77777777" w:rsidR="00083FA1" w:rsidRDefault="00083FA1"/>
    <w:p w14:paraId="63E735B4" w14:textId="77777777" w:rsidR="00083FA1" w:rsidRDefault="00083FA1"/>
    <w:p w14:paraId="380422C4" w14:textId="77777777" w:rsidR="00083FA1" w:rsidRDefault="00000000">
      <w:r>
        <w:t>b) Gọi ${O}$ là trung điểm của ${ME}$, chứng minh $OI=OQ$.</w:t>
      </w:r>
    </w:p>
    <w:p w14:paraId="11B69405" w14:textId="77777777" w:rsidR="00083FA1" w:rsidRDefault="00083FA1"/>
    <w:p w14:paraId="24593CFD" w14:textId="77777777" w:rsidR="00083FA1" w:rsidRDefault="00083FA1"/>
    <w:p w14:paraId="0E858018" w14:textId="77777777" w:rsidR="00083FA1" w:rsidRDefault="00083FA1"/>
    <w:p w14:paraId="328FC574" w14:textId="77777777" w:rsidR="00083FA1" w:rsidRDefault="00083FA1"/>
    <w:p w14:paraId="5096B779" w14:textId="77777777" w:rsidR="00083FA1" w:rsidRDefault="00083FA1"/>
    <w:p w14:paraId="41098FF9" w14:textId="77777777" w:rsidR="00083FA1" w:rsidRDefault="00000000">
      <w:r>
        <w:t xml:space="preserve"> Câu 5. Cho tam giác ${IJQ}$vuông tại ${I}$, đường cao ${IN}$, trung tuyến ${IM}$. Qua ${N}$ kẻ $NE//IQ \left(E \in IJ \right)$ và $NF//IJ \left( F \in IQ \right )$. Đoạn ${EF}$ cắt ${IN, IM}$ lần lượt tại ${O}$ và ${K}$.</w:t>
      </w:r>
    </w:p>
    <w:p w14:paraId="26E51654" w14:textId="77777777" w:rsidR="00083FA1" w:rsidRDefault="00083FA1"/>
    <w:p w14:paraId="3D966A4F" w14:textId="77777777" w:rsidR="00083FA1" w:rsidRDefault="00083FA1"/>
    <w:p w14:paraId="4E7931B7" w14:textId="77777777" w:rsidR="00083FA1" w:rsidRDefault="00083FA1"/>
    <w:p w14:paraId="1A750B3B" w14:textId="77777777" w:rsidR="00083FA1" w:rsidRDefault="00000000">
      <w:r>
        <w:t xml:space="preserve"> a) Chứng minh rằng $IN=EF$ </w:t>
      </w:r>
    </w:p>
    <w:p w14:paraId="173C906E" w14:textId="77777777" w:rsidR="00083FA1" w:rsidRDefault="00083FA1"/>
    <w:p w14:paraId="097D9612" w14:textId="77777777" w:rsidR="00083FA1" w:rsidRDefault="00083FA1"/>
    <w:p w14:paraId="31F2D64E" w14:textId="77777777" w:rsidR="00083FA1" w:rsidRDefault="00083FA1"/>
    <w:p w14:paraId="4C1436CB" w14:textId="77777777" w:rsidR="00083FA1" w:rsidRDefault="00000000">
      <w:r>
        <w:t xml:space="preserve">b) $\Delta {MIQ}$ là tam giác gì? </w:t>
      </w:r>
    </w:p>
    <w:p w14:paraId="3E86D606" w14:textId="77777777" w:rsidR="00083FA1" w:rsidRDefault="00083FA1"/>
    <w:p w14:paraId="55CD7A92" w14:textId="77777777" w:rsidR="00083FA1" w:rsidRDefault="00083FA1"/>
    <w:p w14:paraId="46E41D70" w14:textId="77777777" w:rsidR="00083FA1" w:rsidRDefault="00083FA1"/>
    <w:p w14:paraId="384A28D4" w14:textId="77777777" w:rsidR="00083FA1" w:rsidRDefault="00000000">
      <w:r>
        <w:t>c) Chứng minh $\Delta {IFK}$ là tam giác vuông.</w:t>
      </w:r>
    </w:p>
    <w:p w14:paraId="100D3060" w14:textId="77777777" w:rsidR="00083FA1" w:rsidRDefault="00083FA1"/>
    <w:p w14:paraId="650580CE" w14:textId="77777777" w:rsidR="00083FA1" w:rsidRDefault="00083FA1"/>
    <w:p w14:paraId="1F2B45F1" w14:textId="77777777" w:rsidR="00083FA1" w:rsidRDefault="00083FA1"/>
    <w:p w14:paraId="5A26DFA1" w14:textId="77777777" w:rsidR="00083FA1" w:rsidRDefault="00083FA1"/>
    <w:p w14:paraId="205DFC5B" w14:textId="77777777" w:rsidR="00083FA1" w:rsidRDefault="00083FA1"/>
    <w:p w14:paraId="50A6F2DE" w14:textId="77777777" w:rsidR="00083FA1" w:rsidRDefault="00000000">
      <w:r>
        <w:t xml:space="preserve"> Câu 6. Cho tam giác ${MNP}$vuông tại ${M}$, đường cao ${MH}$, trung tuyến ${ME}$. Qua ${H}$ kẻ $HI//MP \left(I \in MN \right)$ và $HK//MN \left( K \in MP \right )$. Đoạn ${IK}$ cắt ${MH, ME}$ lần lượt tại ${O}$ và ${Q}$.</w:t>
      </w:r>
    </w:p>
    <w:p w14:paraId="2FC01740" w14:textId="77777777" w:rsidR="00083FA1" w:rsidRDefault="00083FA1"/>
    <w:p w14:paraId="7748BB9A" w14:textId="77777777" w:rsidR="00083FA1" w:rsidRDefault="00083FA1"/>
    <w:p w14:paraId="3C51FC7B" w14:textId="77777777" w:rsidR="00083FA1" w:rsidRDefault="00083FA1"/>
    <w:p w14:paraId="304FC623" w14:textId="77777777" w:rsidR="00083FA1" w:rsidRDefault="00000000">
      <w:r>
        <w:t xml:space="preserve"> a) Chứng minh rằng $MH=IK$ </w:t>
      </w:r>
    </w:p>
    <w:p w14:paraId="7F71032E" w14:textId="77777777" w:rsidR="00083FA1" w:rsidRDefault="00083FA1"/>
    <w:p w14:paraId="2D93ED14" w14:textId="77777777" w:rsidR="00083FA1" w:rsidRDefault="00083FA1"/>
    <w:p w14:paraId="1EFAEB5D" w14:textId="77777777" w:rsidR="00083FA1" w:rsidRDefault="00083FA1"/>
    <w:p w14:paraId="1B24131F" w14:textId="77777777" w:rsidR="00083FA1" w:rsidRDefault="00000000">
      <w:r>
        <w:t xml:space="preserve">b) $\Delta {EMP}$ là tam giác gì? </w:t>
      </w:r>
    </w:p>
    <w:p w14:paraId="51FE58EA" w14:textId="77777777" w:rsidR="00083FA1" w:rsidRDefault="00083FA1"/>
    <w:p w14:paraId="25A5DBE1" w14:textId="77777777" w:rsidR="00083FA1" w:rsidRDefault="00083FA1"/>
    <w:p w14:paraId="66F11C87" w14:textId="77777777" w:rsidR="00083FA1" w:rsidRDefault="00083FA1"/>
    <w:p w14:paraId="4AE0666C" w14:textId="77777777" w:rsidR="00083FA1" w:rsidRDefault="00000000">
      <w:r>
        <w:t>c) Chứng minh $\Delta {MKQ}$ là tam giác vuông.</w:t>
      </w:r>
    </w:p>
    <w:p w14:paraId="1DC60EFC" w14:textId="77777777" w:rsidR="00083FA1" w:rsidRDefault="00083FA1"/>
    <w:p w14:paraId="5239938A" w14:textId="77777777" w:rsidR="00083FA1" w:rsidRDefault="00083FA1"/>
    <w:p w14:paraId="05DE059B" w14:textId="77777777" w:rsidR="00083FA1" w:rsidRDefault="00083FA1"/>
    <w:p w14:paraId="3189B113" w14:textId="77777777" w:rsidR="00083FA1" w:rsidRDefault="00083FA1"/>
    <w:p w14:paraId="0A5AEE5D" w14:textId="77777777" w:rsidR="00083FA1" w:rsidRDefault="00083FA1"/>
    <w:p w14:paraId="5D770BB3" w14:textId="77777777" w:rsidR="00083FA1" w:rsidRDefault="00000000">
      <w:r>
        <w:t xml:space="preserve"> Câu 7. Cho tam giác ${GHF}$ vuông tại ${G}$ có $GH&lt;GF$. Gọi ${I}$ là trung điểm của $ {HF}$. Trên tia đối của tia ${IG}$ lấy điểm ${M}$ sao cho $IM=IG$.</w:t>
      </w:r>
    </w:p>
    <w:p w14:paraId="3B08A86C" w14:textId="77777777" w:rsidR="00083FA1" w:rsidRDefault="00083FA1"/>
    <w:p w14:paraId="5631FB45" w14:textId="77777777" w:rsidR="00083FA1" w:rsidRDefault="00083FA1"/>
    <w:p w14:paraId="56815D35" w14:textId="77777777" w:rsidR="00083FA1" w:rsidRDefault="00083FA1"/>
    <w:p w14:paraId="3BE19D9C" w14:textId="77777777" w:rsidR="00083FA1" w:rsidRDefault="00000000">
      <w:r>
        <w:t xml:space="preserve"> a) Chứng minh rằng ${GHFM}$ là hình chữ nhật.</w:t>
      </w:r>
    </w:p>
    <w:p w14:paraId="59683DF7" w14:textId="77777777" w:rsidR="00083FA1" w:rsidRDefault="00083FA1"/>
    <w:p w14:paraId="0F1E13D6" w14:textId="77777777" w:rsidR="00083FA1" w:rsidRDefault="00083FA1"/>
    <w:p w14:paraId="0FEBA9D3" w14:textId="77777777" w:rsidR="00083FA1" w:rsidRDefault="00083FA1"/>
    <w:p w14:paraId="5EDEB627" w14:textId="77777777" w:rsidR="00083FA1" w:rsidRDefault="00000000">
      <w:r>
        <w:lastRenderedPageBreak/>
        <w:t xml:space="preserve"> b) Lấy điểm ${E}$ sao cho ${H}$ là trung điểm của ${GE}$. Chứng minh ${HEMF}$ là hình bình hành.</w:t>
      </w:r>
    </w:p>
    <w:p w14:paraId="20FEE058" w14:textId="77777777" w:rsidR="00083FA1" w:rsidRDefault="00083FA1"/>
    <w:p w14:paraId="6CF15234" w14:textId="77777777" w:rsidR="00083FA1" w:rsidRDefault="00083FA1"/>
    <w:p w14:paraId="00EB849D" w14:textId="77777777" w:rsidR="00083FA1" w:rsidRDefault="00083FA1"/>
    <w:p w14:paraId="664B27EA" w14:textId="77777777" w:rsidR="00083FA1" w:rsidRDefault="00000000">
      <w:r>
        <w:t xml:space="preserve">c) ${EI}$ cắt ${HM}$ tại ${P}$. Chứng minh ${EP=2PI}$. </w:t>
      </w:r>
    </w:p>
    <w:p w14:paraId="6C4734A4" w14:textId="77777777" w:rsidR="00083FA1" w:rsidRDefault="00083FA1"/>
    <w:p w14:paraId="02BB6DD2" w14:textId="77777777" w:rsidR="00083FA1" w:rsidRDefault="00083FA1"/>
    <w:p w14:paraId="6B70B6AD" w14:textId="77777777" w:rsidR="00083FA1" w:rsidRDefault="00083FA1"/>
    <w:p w14:paraId="5E1CFD30" w14:textId="77777777" w:rsidR="00083FA1" w:rsidRDefault="00083FA1"/>
    <w:p w14:paraId="192A1266" w14:textId="77777777" w:rsidR="00083FA1" w:rsidRDefault="00083FA1"/>
    <w:p w14:paraId="7E10A579" w14:textId="77777777" w:rsidR="00083FA1" w:rsidRDefault="00000000">
      <w:r>
        <w:t xml:space="preserve"> Câu 8. Cho tam giác ${GHF}$ vuông tại ${G}$ có $GH&lt;GF$. Gọi ${I}$ là trung điểm của $ {HF}$. Trên tia đối của tia ${IG}$ lấy điểm ${M}$ sao cho $IM=IG$.</w:t>
      </w:r>
    </w:p>
    <w:p w14:paraId="5FA90BAA" w14:textId="77777777" w:rsidR="00083FA1" w:rsidRDefault="00083FA1"/>
    <w:p w14:paraId="73316A92" w14:textId="77777777" w:rsidR="00083FA1" w:rsidRDefault="00083FA1"/>
    <w:p w14:paraId="49D25FDF" w14:textId="77777777" w:rsidR="00083FA1" w:rsidRDefault="00083FA1"/>
    <w:p w14:paraId="26B4B92B" w14:textId="77777777" w:rsidR="00083FA1" w:rsidRDefault="00000000">
      <w:r>
        <w:t xml:space="preserve"> a) Chứng minh rằng ${GHFM}$ là hình chữ nhật.</w:t>
      </w:r>
    </w:p>
    <w:p w14:paraId="7E306136" w14:textId="77777777" w:rsidR="00083FA1" w:rsidRDefault="00083FA1"/>
    <w:p w14:paraId="210E5678" w14:textId="77777777" w:rsidR="00083FA1" w:rsidRDefault="00083FA1"/>
    <w:p w14:paraId="3E180B31" w14:textId="77777777" w:rsidR="00083FA1" w:rsidRDefault="00083FA1"/>
    <w:p w14:paraId="3B722939" w14:textId="77777777" w:rsidR="00083FA1" w:rsidRDefault="00000000">
      <w:r>
        <w:t xml:space="preserve"> b) Lấy điểm ${E}$ sao cho ${H}$ là trung điểm của ${GE}$. Chứng minh ${HEMF}$ là hình bình hành.</w:t>
      </w:r>
    </w:p>
    <w:p w14:paraId="25A4420E" w14:textId="77777777" w:rsidR="00083FA1" w:rsidRDefault="00083FA1"/>
    <w:p w14:paraId="2986DE77" w14:textId="77777777" w:rsidR="00083FA1" w:rsidRDefault="00083FA1"/>
    <w:p w14:paraId="36114ABB" w14:textId="77777777" w:rsidR="00083FA1" w:rsidRDefault="00083FA1"/>
    <w:p w14:paraId="506CB70F" w14:textId="77777777" w:rsidR="00083FA1" w:rsidRDefault="00000000">
      <w:r>
        <w:t xml:space="preserve">c) ${EI}$ cắt ${HM}$ tại ${P}$. Chứng minh ${EP=2PI}$. </w:t>
      </w:r>
    </w:p>
    <w:p w14:paraId="75B78D18" w14:textId="77777777" w:rsidR="00083FA1" w:rsidRDefault="00083FA1"/>
    <w:p w14:paraId="1DACB8F9" w14:textId="77777777" w:rsidR="00083FA1" w:rsidRDefault="00083FA1"/>
    <w:p w14:paraId="0640E7A0" w14:textId="77777777" w:rsidR="00083FA1" w:rsidRDefault="00083FA1"/>
    <w:p w14:paraId="03029D53" w14:textId="77777777" w:rsidR="00083FA1" w:rsidRDefault="00083FA1"/>
    <w:p w14:paraId="165A3579" w14:textId="77777777" w:rsidR="00083FA1" w:rsidRDefault="00083FA1"/>
    <w:p w14:paraId="1DC21EE8" w14:textId="77777777" w:rsidR="00083FA1" w:rsidRDefault="00000000">
      <w:r>
        <w:t xml:space="preserve"> Câu 9. Cho tam giác ${IJQ}$ vuông tại ${I}$ có $IJ&lt;IQ$. Cho ${E}$ là trung điểm của ${JQ}$. Gọi ${M,N}$ lần lượt là hình chiếu của ${E}$ lên ${IJ, IQ }$. Lấy ${K}$ sao cho ${N}$ là trung điểm của ${EK}$.</w:t>
      </w:r>
    </w:p>
    <w:p w14:paraId="3B285A63" w14:textId="77777777" w:rsidR="00083FA1" w:rsidRDefault="00083FA1"/>
    <w:p w14:paraId="162052F9" w14:textId="77777777" w:rsidR="00083FA1" w:rsidRDefault="00083FA1"/>
    <w:p w14:paraId="711BC71D" w14:textId="77777777" w:rsidR="00083FA1" w:rsidRDefault="00083FA1"/>
    <w:p w14:paraId="51B28744" w14:textId="77777777" w:rsidR="00083FA1" w:rsidRDefault="00000000">
      <w:r>
        <w:t xml:space="preserve">a) Chứng minh $ {M, N}$ lần lượt là trung điểm của ${IJ, IQ }$ </w:t>
      </w:r>
    </w:p>
    <w:p w14:paraId="48FC0C8D" w14:textId="77777777" w:rsidR="00083FA1" w:rsidRDefault="00083FA1"/>
    <w:p w14:paraId="087A56B1" w14:textId="77777777" w:rsidR="00083FA1" w:rsidRDefault="00083FA1"/>
    <w:p w14:paraId="585C7321" w14:textId="77777777" w:rsidR="00083FA1" w:rsidRDefault="00083FA1"/>
    <w:p w14:paraId="6DB9A6FB" w14:textId="77777777" w:rsidR="00083FA1" w:rsidRDefault="00000000">
      <w:r>
        <w:t>b) Tứ giác ${IEQK}$ là hình gì?</w:t>
      </w:r>
    </w:p>
    <w:p w14:paraId="0647DDE7" w14:textId="77777777" w:rsidR="00083FA1" w:rsidRDefault="00083FA1"/>
    <w:p w14:paraId="0E189DFE" w14:textId="77777777" w:rsidR="00083FA1" w:rsidRDefault="00083FA1"/>
    <w:p w14:paraId="6171E027" w14:textId="77777777" w:rsidR="00083FA1" w:rsidRDefault="00083FA1"/>
    <w:p w14:paraId="68B131ED" w14:textId="77777777" w:rsidR="00083FA1" w:rsidRDefault="00083FA1"/>
    <w:p w14:paraId="70D5314E" w14:textId="77777777" w:rsidR="00083FA1" w:rsidRDefault="00083FA1"/>
    <w:p w14:paraId="3DD15FDE" w14:textId="77777777" w:rsidR="00083FA1" w:rsidRDefault="00000000">
      <w:r>
        <w:t xml:space="preserve"> Câu 10. Cho tam giác ${EFK}$ vuông tại ${E}$, có ${EH}$ là đường cao. Gọi ${P}$ và ${Q}$ lần lượt là hình chiếu của ${H}$ xuống ${ EF, EK}$.  Gọi ${J}$ là trung điểm của ${HF}$, ${M}$ là trung điểm của ${HK}$, ${EH}$ cắt ${PQ}$ tại ${I}$a) Tứ giác ${ EPHQ}$ là hình gì? </w:t>
      </w:r>
    </w:p>
    <w:p w14:paraId="24579C18" w14:textId="77777777" w:rsidR="00083FA1" w:rsidRDefault="00083FA1"/>
    <w:p w14:paraId="500C1365" w14:textId="77777777" w:rsidR="00083FA1" w:rsidRDefault="00083FA1"/>
    <w:p w14:paraId="7A50D8E3" w14:textId="77777777" w:rsidR="00083FA1" w:rsidRDefault="00083FA1"/>
    <w:p w14:paraId="0A9D7C72" w14:textId="77777777" w:rsidR="00083FA1" w:rsidRDefault="00000000">
      <w:r>
        <w:t>b) Chứng minh $\Delta{ MQH}$ là tam giác cân.</w:t>
      </w:r>
    </w:p>
    <w:p w14:paraId="56BBDE2E" w14:textId="77777777" w:rsidR="00083FA1" w:rsidRDefault="00083FA1"/>
    <w:p w14:paraId="00477078" w14:textId="77777777" w:rsidR="00083FA1" w:rsidRDefault="00083FA1"/>
    <w:p w14:paraId="4FB25255" w14:textId="77777777" w:rsidR="00083FA1" w:rsidRDefault="00083FA1"/>
    <w:p w14:paraId="070D5D34" w14:textId="77777777" w:rsidR="00083FA1" w:rsidRDefault="00000000">
      <w:r>
        <w:t>c) Chứng minh $\widehat { MQP}=90^{\circ}$ và $PJ//QM$</w:t>
      </w:r>
    </w:p>
    <w:p w14:paraId="26BD38FB" w14:textId="77777777" w:rsidR="00083FA1" w:rsidRDefault="00083FA1"/>
    <w:p w14:paraId="443FCBA7" w14:textId="77777777" w:rsidR="00083FA1" w:rsidRDefault="00083FA1"/>
    <w:p w14:paraId="5E7490AB" w14:textId="77777777" w:rsidR="00083FA1" w:rsidRDefault="00083FA1"/>
    <w:p w14:paraId="38DEE981" w14:textId="77777777" w:rsidR="00083FA1" w:rsidRDefault="00083FA1"/>
    <w:p w14:paraId="5AB0DD97" w14:textId="77777777" w:rsidR="00083FA1" w:rsidRDefault="00083FA1"/>
    <w:p w14:paraId="4E31E0FE" w14:textId="77777777" w:rsidR="00083FA1" w:rsidRDefault="00000000">
      <w:r>
        <w:t xml:space="preserve"> Câu 11. Cho tam giác $\Delta{EFG}$ vuông tại ${E}$, gọi ${I}$ là trung điểm của ${FG}$. Gọi ${D, H}$ lần lượt là chân đường vuông góc kẻ từ ${I}$ đến ${EF, EG}$. Gọi ${N}, {O}$ lần lượt là trung điểm của ${IF, IG}$.</w:t>
      </w:r>
    </w:p>
    <w:p w14:paraId="6A9142C4" w14:textId="77777777" w:rsidR="00083FA1" w:rsidRDefault="00083FA1"/>
    <w:p w14:paraId="61BB58E1" w14:textId="77777777" w:rsidR="00083FA1" w:rsidRDefault="00083FA1"/>
    <w:p w14:paraId="6B4D9D5B" w14:textId="77777777" w:rsidR="00083FA1" w:rsidRDefault="00083FA1"/>
    <w:p w14:paraId="1B9AA24C" w14:textId="77777777" w:rsidR="00083FA1" w:rsidRDefault="00000000">
      <w:r>
        <w:t>Tứ giác ${DNOH}$ là hình gì?</w:t>
      </w:r>
    </w:p>
    <w:p w14:paraId="1651095D" w14:textId="77777777" w:rsidR="00083FA1" w:rsidRDefault="00083FA1"/>
    <w:p w14:paraId="3DE100C3" w14:textId="77777777" w:rsidR="00083FA1" w:rsidRDefault="00083FA1"/>
    <w:p w14:paraId="7BE719B8" w14:textId="77777777" w:rsidR="00083FA1" w:rsidRDefault="00083FA1"/>
    <w:p w14:paraId="6BD2A2B9" w14:textId="77777777" w:rsidR="00083FA1" w:rsidRDefault="00000000">
      <w:r>
        <w:t>$\Delta {EFG}$ cần thêm điều kiện gì để ${DNOH}$ là hình chữ nhật.</w:t>
      </w:r>
    </w:p>
    <w:p w14:paraId="0AB98F38" w14:textId="77777777" w:rsidR="00083FA1" w:rsidRDefault="00083FA1"/>
    <w:p w14:paraId="0BB7FC23" w14:textId="77777777" w:rsidR="00083FA1" w:rsidRDefault="00083FA1"/>
    <w:p w14:paraId="2C50854F" w14:textId="77777777" w:rsidR="00083FA1" w:rsidRDefault="00083FA1"/>
    <w:p w14:paraId="28170330" w14:textId="77777777" w:rsidR="00083FA1" w:rsidRDefault="00083FA1"/>
    <w:p w14:paraId="15E219F6" w14:textId="77777777" w:rsidR="00083FA1" w:rsidRDefault="00083FA1"/>
    <w:p w14:paraId="1E0ABDD3" w14:textId="77777777" w:rsidR="00083FA1" w:rsidRDefault="00000000">
      <w:r>
        <w:t xml:space="preserve"> Câu 12. Cho tam giác $\Delta{MNP}$ vuông tại ${M}$, có ${E}$ là trung điểm của ${NP}$. Gọi ${I, Q }$ lần lượt là hình chiếu của ${E}$ lên ${MN, MP }$ Gọi ${I, Q }$ lần lượt là hình chiếu của ${E}$ trên ${ MN, MP}$.</w:t>
      </w:r>
    </w:p>
    <w:p w14:paraId="1D20F7C2" w14:textId="77777777" w:rsidR="00083FA1" w:rsidRDefault="00083FA1"/>
    <w:p w14:paraId="14CD987C" w14:textId="77777777" w:rsidR="00083FA1" w:rsidRDefault="00083FA1"/>
    <w:p w14:paraId="2E5F79B5" w14:textId="77777777" w:rsidR="00083FA1" w:rsidRDefault="00083FA1"/>
    <w:p w14:paraId="1FCCD21F" w14:textId="77777777" w:rsidR="00083FA1" w:rsidRDefault="00000000">
      <w:r>
        <w:t xml:space="preserve"> a) Chứng minh ${I; Q}$ lần lượt là trung điểm của ${MN, MP}$.</w:t>
      </w:r>
    </w:p>
    <w:p w14:paraId="0FA5C00A" w14:textId="77777777" w:rsidR="00083FA1" w:rsidRDefault="00083FA1"/>
    <w:p w14:paraId="64C4EBC3" w14:textId="77777777" w:rsidR="00083FA1" w:rsidRDefault="00083FA1"/>
    <w:p w14:paraId="71959784" w14:textId="77777777" w:rsidR="00083FA1" w:rsidRDefault="00083FA1"/>
    <w:p w14:paraId="12E29094" w14:textId="77777777" w:rsidR="00083FA1" w:rsidRDefault="00000000">
      <w:r>
        <w:t>b) Chứng minh ${NIQE }$ là hình bình hành.</w:t>
      </w:r>
    </w:p>
    <w:p w14:paraId="18D1275B" w14:textId="77777777" w:rsidR="00083FA1" w:rsidRDefault="00083FA1"/>
    <w:p w14:paraId="2ADF7A45" w14:textId="77777777" w:rsidR="00083FA1" w:rsidRDefault="00083FA1"/>
    <w:p w14:paraId="5A6262FC" w14:textId="77777777" w:rsidR="00083FA1" w:rsidRDefault="00083FA1"/>
    <w:p w14:paraId="0B7C470D" w14:textId="77777777" w:rsidR="00083FA1" w:rsidRDefault="00000000">
      <w:r>
        <w:t xml:space="preserve">c) Lấy ${K}$ sao cho ${E}$ là trung điểm của $ {KQ }$. Hạ $QO \bot NP$. Chứng minh $MO \bot OK$. </w:t>
      </w:r>
    </w:p>
    <w:p w14:paraId="39BE679C" w14:textId="77777777" w:rsidR="00083FA1" w:rsidRDefault="00083FA1"/>
    <w:p w14:paraId="589993C0" w14:textId="77777777" w:rsidR="00083FA1" w:rsidRDefault="00083FA1"/>
    <w:p w14:paraId="16C622EA" w14:textId="77777777" w:rsidR="00083FA1" w:rsidRDefault="00083FA1"/>
    <w:p w14:paraId="4A362FA4" w14:textId="77777777" w:rsidR="00083FA1" w:rsidRDefault="00083FA1"/>
    <w:p w14:paraId="1BCE8F1B" w14:textId="77777777" w:rsidR="00083FA1" w:rsidRDefault="00083FA1"/>
    <w:p w14:paraId="5E54C132" w14:textId="77777777" w:rsidR="00083FA1" w:rsidRDefault="00000000">
      <w:r>
        <w:t xml:space="preserve"> Câu 13. Cho $\Delta{PQR}$ vuông tại ${P}$. Điểm ${E}$ trên cạnh ${QR}$. Hạ $ EM \bot PQ, ET \bot PR$.</w:t>
      </w:r>
    </w:p>
    <w:p w14:paraId="74847274" w14:textId="77777777" w:rsidR="00083FA1" w:rsidRDefault="00083FA1"/>
    <w:p w14:paraId="1827BD6F" w14:textId="77777777" w:rsidR="00083FA1" w:rsidRDefault="00083FA1"/>
    <w:p w14:paraId="479B1760" w14:textId="77777777" w:rsidR="00083FA1" w:rsidRDefault="00083FA1"/>
    <w:p w14:paraId="23DCA5BA" w14:textId="77777777" w:rsidR="00083FA1" w:rsidRDefault="00000000">
      <w:r>
        <w:t xml:space="preserve"> Tứ giác ${PMET}$ là hình gì?</w:t>
      </w:r>
    </w:p>
    <w:p w14:paraId="62CEA0F7" w14:textId="77777777" w:rsidR="00083FA1" w:rsidRDefault="00083FA1"/>
    <w:p w14:paraId="2C02201D" w14:textId="77777777" w:rsidR="00083FA1" w:rsidRDefault="00083FA1"/>
    <w:p w14:paraId="6896C017" w14:textId="77777777" w:rsidR="00083FA1" w:rsidRDefault="00083FA1"/>
    <w:p w14:paraId="7A541E19" w14:textId="77777777" w:rsidR="00083FA1" w:rsidRDefault="00000000">
      <w:r>
        <w:t xml:space="preserve"> Gọi ${PI }$ là đường cao $\Delta{PQR}$. Tính $\widehat{MIT} $</w:t>
      </w:r>
    </w:p>
    <w:p w14:paraId="0813ACEE" w14:textId="77777777" w:rsidR="00083FA1" w:rsidRDefault="00083FA1"/>
    <w:p w14:paraId="75DDE612" w14:textId="77777777" w:rsidR="00083FA1" w:rsidRDefault="00083FA1"/>
    <w:p w14:paraId="5CD048E8" w14:textId="77777777" w:rsidR="00083FA1" w:rsidRDefault="00083FA1"/>
    <w:p w14:paraId="3D89DC99" w14:textId="77777777" w:rsidR="00083FA1" w:rsidRDefault="00083FA1"/>
    <w:p w14:paraId="6CE0BE22" w14:textId="77777777" w:rsidR="00083FA1" w:rsidRDefault="00083FA1"/>
    <w:p w14:paraId="04EB156B" w14:textId="77777777" w:rsidR="00083FA1" w:rsidRDefault="00000000">
      <w:r>
        <w:t xml:space="preserve"> -----HẾT-----</w:t>
      </w:r>
    </w:p>
    <w:p w14:paraId="49A14F1C" w14:textId="77777777" w:rsidR="00083FA1" w:rsidRDefault="00083FA1"/>
    <w:p w14:paraId="4C64C993" w14:textId="77777777" w:rsidR="00083FA1" w:rsidRDefault="00083FA1"/>
    <w:sectPr w:rsidR="00083FA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3418F29" w14:textId="77777777" w:rsidR="00841751" w:rsidRDefault="00841751" w:rsidP="001E62E3">
      <w:pPr>
        <w:spacing w:after="0" w:line="240" w:lineRule="auto"/>
      </w:pPr>
      <w:r>
        <w:separator/>
      </w:r>
    </w:p>
  </w:endnote>
  <w:endnote w:type="continuationSeparator" w:id="0">
    <w:p w14:paraId="3AE632EA" w14:textId="77777777" w:rsidR="00841751" w:rsidRDefault="00841751" w:rsidP="001E62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6C93EB" w14:textId="77777777" w:rsidR="00841751" w:rsidRDefault="00841751" w:rsidP="001E62E3">
      <w:pPr>
        <w:spacing w:after="0" w:line="240" w:lineRule="auto"/>
      </w:pPr>
      <w:r>
        <w:separator/>
      </w:r>
    </w:p>
  </w:footnote>
  <w:footnote w:type="continuationSeparator" w:id="0">
    <w:p w14:paraId="3DA6CEFF" w14:textId="77777777" w:rsidR="00841751" w:rsidRDefault="00841751" w:rsidP="001E62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Sudong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Sudong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Duudong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Duudong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Sudong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Duudong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53751187">
    <w:abstractNumId w:val="8"/>
  </w:num>
  <w:num w:numId="2" w16cid:durableId="839588983">
    <w:abstractNumId w:val="6"/>
  </w:num>
  <w:num w:numId="3" w16cid:durableId="2028015469">
    <w:abstractNumId w:val="5"/>
  </w:num>
  <w:num w:numId="4" w16cid:durableId="53163371">
    <w:abstractNumId w:val="4"/>
  </w:num>
  <w:num w:numId="5" w16cid:durableId="1353066486">
    <w:abstractNumId w:val="7"/>
  </w:num>
  <w:num w:numId="6" w16cid:durableId="1516378090">
    <w:abstractNumId w:val="3"/>
  </w:num>
  <w:num w:numId="7" w16cid:durableId="922182932">
    <w:abstractNumId w:val="2"/>
  </w:num>
  <w:num w:numId="8" w16cid:durableId="1398088812">
    <w:abstractNumId w:val="1"/>
  </w:num>
  <w:num w:numId="9" w16cid:durableId="8118268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83FA1"/>
    <w:rsid w:val="0015074B"/>
    <w:rsid w:val="001E62E3"/>
    <w:rsid w:val="0029639D"/>
    <w:rsid w:val="00326F90"/>
    <w:rsid w:val="00841751"/>
    <w:rsid w:val="0090623B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EF1A730"/>
  <w14:defaultImageDpi w14:val="300"/>
  <w15:docId w15:val="{A7DFFAB0-E84D-4220-BD85-8CA56D797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FC693F"/>
  </w:style>
  <w:style w:type="paragraph" w:styleId="u1">
    <w:name w:val="heading 1"/>
    <w:basedOn w:val="Binhthng"/>
    <w:next w:val="Binhthng"/>
    <w:link w:val="u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u2">
    <w:name w:val="heading 2"/>
    <w:basedOn w:val="Binhthng"/>
    <w:next w:val="Binhthng"/>
    <w:link w:val="u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u3">
    <w:name w:val="heading 3"/>
    <w:basedOn w:val="Binhthng"/>
    <w:next w:val="Binhthng"/>
    <w:link w:val="u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utrang">
    <w:name w:val="header"/>
    <w:basedOn w:val="Binhthng"/>
    <w:link w:val="utrang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E618BF"/>
  </w:style>
  <w:style w:type="paragraph" w:styleId="Chntrang">
    <w:name w:val="footer"/>
    <w:basedOn w:val="Binhthng"/>
    <w:link w:val="Chntrang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E618BF"/>
  </w:style>
  <w:style w:type="paragraph" w:styleId="KhngDncch">
    <w:name w:val="No Spacing"/>
    <w:uiPriority w:val="1"/>
    <w:qFormat/>
    <w:rsid w:val="00FC693F"/>
    <w:pPr>
      <w:spacing w:after="0" w:line="240" w:lineRule="auto"/>
    </w:pPr>
  </w:style>
  <w:style w:type="character" w:customStyle="1" w:styleId="u1Char">
    <w:name w:val="Đầu đề 1 Char"/>
    <w:basedOn w:val="Phngmcinhcuaoanvn"/>
    <w:link w:val="u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u2Char">
    <w:name w:val="Đầu đề 2 Char"/>
    <w:basedOn w:val="Phngmcinhcuaoanvn"/>
    <w:link w:val="u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u3Char">
    <w:name w:val="Đầu đề 3 Char"/>
    <w:basedOn w:val="Phngmcinhcuaoanvn"/>
    <w:link w:val="u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u">
    <w:name w:val="Title"/>
    <w:basedOn w:val="Binhthng"/>
    <w:next w:val="Binhthng"/>
    <w:link w:val="Tiu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uChar">
    <w:name w:val="Tiêu đề Char"/>
    <w:basedOn w:val="Phngmcinhcuaoanvn"/>
    <w:link w:val="Tiu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iuphu">
    <w:name w:val="Subtitle"/>
    <w:basedOn w:val="Binhthng"/>
    <w:next w:val="Binhthng"/>
    <w:link w:val="Tiuphu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iuphuChar">
    <w:name w:val="Tiêu đề phụ Char"/>
    <w:basedOn w:val="Phngmcinhcuaoanvn"/>
    <w:link w:val="Tiuphu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oancuaDanhsach">
    <w:name w:val="List Paragraph"/>
    <w:basedOn w:val="Binhthng"/>
    <w:uiPriority w:val="34"/>
    <w:qFormat/>
    <w:rsid w:val="00FC693F"/>
    <w:pPr>
      <w:ind w:left="720"/>
      <w:contextualSpacing/>
    </w:pPr>
  </w:style>
  <w:style w:type="paragraph" w:styleId="ThnVnban">
    <w:name w:val="Body Text"/>
    <w:basedOn w:val="Binhthng"/>
    <w:link w:val="ThnVnbanChar"/>
    <w:uiPriority w:val="99"/>
    <w:unhideWhenUsed/>
    <w:rsid w:val="00AA1D8D"/>
    <w:pPr>
      <w:spacing w:after="120"/>
    </w:pPr>
  </w:style>
  <w:style w:type="character" w:customStyle="1" w:styleId="ThnVnbanChar">
    <w:name w:val="Thân Văn bản Char"/>
    <w:basedOn w:val="Phngmcinhcuaoanvn"/>
    <w:link w:val="ThnVnban"/>
    <w:uiPriority w:val="99"/>
    <w:rsid w:val="00AA1D8D"/>
  </w:style>
  <w:style w:type="paragraph" w:styleId="Thnvnban2">
    <w:name w:val="Body Text 2"/>
    <w:basedOn w:val="Binhthng"/>
    <w:link w:val="Thnvnban2Char"/>
    <w:uiPriority w:val="99"/>
    <w:unhideWhenUsed/>
    <w:rsid w:val="00AA1D8D"/>
    <w:pPr>
      <w:spacing w:after="120" w:line="480" w:lineRule="auto"/>
    </w:pPr>
  </w:style>
  <w:style w:type="character" w:customStyle="1" w:styleId="Thnvnban2Char">
    <w:name w:val="Thân văn bản 2 Char"/>
    <w:basedOn w:val="Phngmcinhcuaoanvn"/>
    <w:link w:val="Thnvnban2"/>
    <w:uiPriority w:val="99"/>
    <w:rsid w:val="00AA1D8D"/>
  </w:style>
  <w:style w:type="paragraph" w:styleId="Thnvnban3">
    <w:name w:val="Body Text 3"/>
    <w:basedOn w:val="Binhthng"/>
    <w:link w:val="Thnvnban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hnvnban3Char">
    <w:name w:val="Thân văn bản 3 Char"/>
    <w:basedOn w:val="Phngmcinhcuaoanvn"/>
    <w:link w:val="Thnvnban3"/>
    <w:uiPriority w:val="99"/>
    <w:rsid w:val="00AA1D8D"/>
    <w:rPr>
      <w:sz w:val="16"/>
      <w:szCs w:val="16"/>
    </w:rPr>
  </w:style>
  <w:style w:type="paragraph" w:styleId="Danhsach">
    <w:name w:val="List"/>
    <w:basedOn w:val="Binhthng"/>
    <w:uiPriority w:val="99"/>
    <w:unhideWhenUsed/>
    <w:rsid w:val="00AA1D8D"/>
    <w:pPr>
      <w:ind w:left="360" w:hanging="360"/>
      <w:contextualSpacing/>
    </w:pPr>
  </w:style>
  <w:style w:type="paragraph" w:styleId="Danhsach2">
    <w:name w:val="List 2"/>
    <w:basedOn w:val="Binhthng"/>
    <w:uiPriority w:val="99"/>
    <w:unhideWhenUsed/>
    <w:rsid w:val="00326F90"/>
    <w:pPr>
      <w:ind w:left="720" w:hanging="360"/>
      <w:contextualSpacing/>
    </w:pPr>
  </w:style>
  <w:style w:type="paragraph" w:styleId="Danhsach3">
    <w:name w:val="List 3"/>
    <w:basedOn w:val="Binhthng"/>
    <w:uiPriority w:val="99"/>
    <w:unhideWhenUsed/>
    <w:rsid w:val="00326F90"/>
    <w:pPr>
      <w:ind w:left="1080" w:hanging="360"/>
      <w:contextualSpacing/>
    </w:pPr>
  </w:style>
  <w:style w:type="paragraph" w:styleId="Duudong">
    <w:name w:val="List Bullet"/>
    <w:basedOn w:val="Binhthng"/>
    <w:uiPriority w:val="99"/>
    <w:unhideWhenUsed/>
    <w:rsid w:val="00326F90"/>
    <w:pPr>
      <w:numPr>
        <w:numId w:val="1"/>
      </w:numPr>
      <w:contextualSpacing/>
    </w:pPr>
  </w:style>
  <w:style w:type="paragraph" w:styleId="Duudong2">
    <w:name w:val="List Bullet 2"/>
    <w:basedOn w:val="Binhthng"/>
    <w:uiPriority w:val="99"/>
    <w:unhideWhenUsed/>
    <w:rsid w:val="00326F90"/>
    <w:pPr>
      <w:numPr>
        <w:numId w:val="2"/>
      </w:numPr>
      <w:contextualSpacing/>
    </w:pPr>
  </w:style>
  <w:style w:type="paragraph" w:styleId="Duudong3">
    <w:name w:val="List Bullet 3"/>
    <w:basedOn w:val="Binhthng"/>
    <w:uiPriority w:val="99"/>
    <w:unhideWhenUsed/>
    <w:rsid w:val="00326F90"/>
    <w:pPr>
      <w:numPr>
        <w:numId w:val="3"/>
      </w:numPr>
      <w:contextualSpacing/>
    </w:pPr>
  </w:style>
  <w:style w:type="paragraph" w:styleId="Sudong">
    <w:name w:val="List Number"/>
    <w:basedOn w:val="Binhthng"/>
    <w:uiPriority w:val="99"/>
    <w:unhideWhenUsed/>
    <w:rsid w:val="00326F90"/>
    <w:pPr>
      <w:numPr>
        <w:numId w:val="5"/>
      </w:numPr>
      <w:contextualSpacing/>
    </w:pPr>
  </w:style>
  <w:style w:type="paragraph" w:styleId="Sudong2">
    <w:name w:val="List Number 2"/>
    <w:basedOn w:val="Binhthng"/>
    <w:uiPriority w:val="99"/>
    <w:unhideWhenUsed/>
    <w:rsid w:val="0029639D"/>
    <w:pPr>
      <w:numPr>
        <w:numId w:val="6"/>
      </w:numPr>
      <w:contextualSpacing/>
    </w:pPr>
  </w:style>
  <w:style w:type="paragraph" w:styleId="Sudong3">
    <w:name w:val="List Number 3"/>
    <w:basedOn w:val="Binhthng"/>
    <w:uiPriority w:val="99"/>
    <w:unhideWhenUsed/>
    <w:rsid w:val="0029639D"/>
    <w:pPr>
      <w:numPr>
        <w:numId w:val="7"/>
      </w:numPr>
      <w:contextualSpacing/>
    </w:pPr>
  </w:style>
  <w:style w:type="paragraph" w:styleId="Danhsachlintuc">
    <w:name w:val="List Continue"/>
    <w:basedOn w:val="Binhthng"/>
    <w:uiPriority w:val="99"/>
    <w:unhideWhenUsed/>
    <w:rsid w:val="0029639D"/>
    <w:pPr>
      <w:spacing w:after="120"/>
      <w:ind w:left="360"/>
      <w:contextualSpacing/>
    </w:pPr>
  </w:style>
  <w:style w:type="paragraph" w:styleId="Danhsachlintuc2">
    <w:name w:val="List Continue 2"/>
    <w:basedOn w:val="Binhthng"/>
    <w:uiPriority w:val="99"/>
    <w:unhideWhenUsed/>
    <w:rsid w:val="0029639D"/>
    <w:pPr>
      <w:spacing w:after="120"/>
      <w:ind w:left="720"/>
      <w:contextualSpacing/>
    </w:pPr>
  </w:style>
  <w:style w:type="paragraph" w:styleId="Danhsachlintuc3">
    <w:name w:val="List Continue 3"/>
    <w:basedOn w:val="Binhthng"/>
    <w:uiPriority w:val="99"/>
    <w:unhideWhenUsed/>
    <w:rsid w:val="0029639D"/>
    <w:pPr>
      <w:spacing w:after="120"/>
      <w:ind w:left="1080"/>
      <w:contextualSpacing/>
    </w:pPr>
  </w:style>
  <w:style w:type="paragraph" w:styleId="VnbanMacro">
    <w:name w:val="macro"/>
    <w:link w:val="Vnban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VnbanMacroChar">
    <w:name w:val="Văn bản Macro Char"/>
    <w:basedOn w:val="Phngmcinhcuaoanvn"/>
    <w:link w:val="VnbanMacro"/>
    <w:uiPriority w:val="99"/>
    <w:rsid w:val="0029639D"/>
    <w:rPr>
      <w:rFonts w:ascii="Courier" w:hAnsi="Courier"/>
      <w:sz w:val="20"/>
      <w:szCs w:val="20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FC693F"/>
    <w:rPr>
      <w:i/>
      <w:iCs/>
      <w:color w:val="000000" w:themeColor="text1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FC693F"/>
    <w:rPr>
      <w:i/>
      <w:iCs/>
      <w:color w:val="000000" w:themeColor="text1"/>
    </w:rPr>
  </w:style>
  <w:style w:type="character" w:customStyle="1" w:styleId="u4Char">
    <w:name w:val="Đầu đề 4 Char"/>
    <w:basedOn w:val="Phngmcinhcuaoanvn"/>
    <w:link w:val="u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u5Char">
    <w:name w:val="Đầu đề 5 Char"/>
    <w:basedOn w:val="Phngmcinhcuaoanvn"/>
    <w:link w:val="u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u7Char">
    <w:name w:val="Đầu đề 7 Char"/>
    <w:basedOn w:val="Phngmcinhcuaoanvn"/>
    <w:link w:val="u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u8Char">
    <w:name w:val="Đầu đề 8 Char"/>
    <w:basedOn w:val="Phngmcinhcuaoanvn"/>
    <w:link w:val="u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u9Char">
    <w:name w:val="Đầu đề 9 Char"/>
    <w:basedOn w:val="Phngmcinhcuaoanvn"/>
    <w:link w:val="u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huthich">
    <w:name w:val="caption"/>
    <w:basedOn w:val="Binhthng"/>
    <w:next w:val="Binhthng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Manh">
    <w:name w:val="Strong"/>
    <w:basedOn w:val="Phngmcinhcuaoanvn"/>
    <w:uiPriority w:val="22"/>
    <w:qFormat/>
    <w:rsid w:val="00FC693F"/>
    <w:rPr>
      <w:b/>
      <w:bCs/>
    </w:rPr>
  </w:style>
  <w:style w:type="character" w:styleId="Nhnmanh">
    <w:name w:val="Emphasis"/>
    <w:basedOn w:val="Phngmcinhcuaoanvn"/>
    <w:uiPriority w:val="20"/>
    <w:qFormat/>
    <w:rsid w:val="00FC693F"/>
    <w:rPr>
      <w:i/>
      <w:iCs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NhaykepmChar">
    <w:name w:val="Nháy kép Đậm Char"/>
    <w:basedOn w:val="Phngmcinhcuaoanvn"/>
    <w:link w:val="Nhaykepm"/>
    <w:uiPriority w:val="30"/>
    <w:rsid w:val="00FC693F"/>
    <w:rPr>
      <w:b/>
      <w:bCs/>
      <w:i/>
      <w:iCs/>
      <w:color w:val="4F81BD" w:themeColor="accent1"/>
    </w:rPr>
  </w:style>
  <w:style w:type="character" w:styleId="NhnmanhTinht">
    <w:name w:val="Subtle Emphasis"/>
    <w:basedOn w:val="Phngmcinhcuaoanvn"/>
    <w:uiPriority w:val="19"/>
    <w:qFormat/>
    <w:rsid w:val="00FC693F"/>
    <w:rPr>
      <w:i/>
      <w:iCs/>
      <w:color w:val="808080" w:themeColor="text1" w:themeTint="7F"/>
    </w:rPr>
  </w:style>
  <w:style w:type="character" w:styleId="NhnmnhThm">
    <w:name w:val="Intense Emphasis"/>
    <w:basedOn w:val="Phngmcinhcuaoanvn"/>
    <w:uiPriority w:val="21"/>
    <w:qFormat/>
    <w:rsid w:val="00FC693F"/>
    <w:rPr>
      <w:b/>
      <w:bCs/>
      <w:i/>
      <w:iCs/>
      <w:color w:val="4F81BD" w:themeColor="accent1"/>
    </w:rPr>
  </w:style>
  <w:style w:type="character" w:styleId="ThamchiuTinht">
    <w:name w:val="Subtle Reference"/>
    <w:basedOn w:val="Phngmcinhcuaoanvn"/>
    <w:uiPriority w:val="31"/>
    <w:qFormat/>
    <w:rsid w:val="00FC693F"/>
    <w:rPr>
      <w:smallCaps/>
      <w:color w:val="C0504D" w:themeColor="accent2"/>
      <w:u w:val="single"/>
    </w:rPr>
  </w:style>
  <w:style w:type="character" w:styleId="ThamchiuNhnmnh">
    <w:name w:val="Intense Reference"/>
    <w:basedOn w:val="Phngmcinhcuaoanvn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uSach">
    <w:name w:val="Book Title"/>
    <w:basedOn w:val="Phngmcinhcuaoanvn"/>
    <w:uiPriority w:val="33"/>
    <w:qFormat/>
    <w:rsid w:val="00FC693F"/>
    <w:rPr>
      <w:b/>
      <w:bCs/>
      <w:smallCaps/>
      <w:spacing w:val="5"/>
    </w:rPr>
  </w:style>
  <w:style w:type="paragraph" w:styleId="uMucluc">
    <w:name w:val="TOC Heading"/>
    <w:basedOn w:val="u1"/>
    <w:next w:val="Binhthng"/>
    <w:uiPriority w:val="39"/>
    <w:semiHidden/>
    <w:unhideWhenUsed/>
    <w:qFormat/>
    <w:rsid w:val="00FC693F"/>
    <w:pPr>
      <w:outlineLvl w:val="9"/>
    </w:pPr>
  </w:style>
  <w:style w:type="table" w:styleId="LiBang">
    <w:name w:val="Table Grid"/>
    <w:basedOn w:val="BangThngthng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nnMausang">
    <w:name w:val="Light Shading"/>
    <w:basedOn w:val="BangThngthng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nnMausang-Nhnmanh1">
    <w:name w:val="Light Shading Accent 1"/>
    <w:basedOn w:val="BangThngthng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nnMausang-Nhnmanh2">
    <w:name w:val="Light Shading Accent 2"/>
    <w:basedOn w:val="BangThngthng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nnMausang-Nhnmanh3">
    <w:name w:val="Light Shading Accent 3"/>
    <w:basedOn w:val="BangThngthng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nnMausang-Nhnmanh4">
    <w:name w:val="Light Shading Accent 4"/>
    <w:basedOn w:val="BangThngthng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nnMausang-Nhnmanh5">
    <w:name w:val="Light Shading Accent 5"/>
    <w:basedOn w:val="BangThngthng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nnMausang-Nhnmanh6">
    <w:name w:val="Light Shading Accent 6"/>
    <w:basedOn w:val="BangThngthng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DanhsachMausang">
    <w:name w:val="Light List"/>
    <w:basedOn w:val="BangThngthng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DanhsachMausang-Nhnmanh1">
    <w:name w:val="Light List Accent 1"/>
    <w:basedOn w:val="BangThngthng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DanhsachMausang-Nhnmanh2">
    <w:name w:val="Light List Accent 2"/>
    <w:basedOn w:val="BangThngthng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DanhsachMausang-Nhnmanh3">
    <w:name w:val="Light List Accent 3"/>
    <w:basedOn w:val="BangThngthng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DanhsachMausang-Nhnmanh4">
    <w:name w:val="Light List Accent 4"/>
    <w:basedOn w:val="BangThngthng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DanhsachMausang-Nhnmanh5">
    <w:name w:val="Light List Accent 5"/>
    <w:basedOn w:val="BangThngthng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DanhsachMausang-Nhnmanh6">
    <w:name w:val="Light List Accent 6"/>
    <w:basedOn w:val="BangThngthng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Mausang">
    <w:name w:val="Light Grid"/>
    <w:basedOn w:val="BangThngthng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Mausang-Nhnmanh1">
    <w:name w:val="Light Grid Accent 1"/>
    <w:basedOn w:val="BangThngthng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Mausang-Nhnmanh2">
    <w:name w:val="Light Grid Accent 2"/>
    <w:basedOn w:val="BangThngthng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Mausang-Nhnmanh3">
    <w:name w:val="Light Grid Accent 3"/>
    <w:basedOn w:val="BangThngthng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Mausang-Nhnmanh4">
    <w:name w:val="Light Grid Accent 4"/>
    <w:basedOn w:val="BangThngthng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Mausang-Nhnmanh5">
    <w:name w:val="Light Grid Accent 5"/>
    <w:basedOn w:val="BangThngthng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Mausang-Nhnmanh6">
    <w:name w:val="Light Grid Accent 6"/>
    <w:basedOn w:val="BangThngthng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nnVa1">
    <w:name w:val="Medium Shading 1"/>
    <w:basedOn w:val="BangThngthng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nnVa1-Nhnmanh1">
    <w:name w:val="Medium Shading 1 Accent 1"/>
    <w:basedOn w:val="BangThngthng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nnVa1-Nhnmanh2">
    <w:name w:val="Medium Shading 1 Accent 2"/>
    <w:basedOn w:val="BangThngthng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nnVa1-Nhnmanh3">
    <w:name w:val="Medium Shading 1 Accent 3"/>
    <w:basedOn w:val="BangThngthng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nnVa1-Nhnmanh4">
    <w:name w:val="Medium Shading 1 Accent 4"/>
    <w:basedOn w:val="BangThngthng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nnVa1-Nhnmanh5">
    <w:name w:val="Medium Shading 1 Accent 5"/>
    <w:basedOn w:val="BangThngthng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nnVa1-Nhnmanh6">
    <w:name w:val="Medium Shading 1 Accent 6"/>
    <w:basedOn w:val="BangThngthng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nnVa2">
    <w:name w:val="Medium Shading 2"/>
    <w:basedOn w:val="BangThngthng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nnVa2-Nhnmanh1">
    <w:name w:val="Medium Shading 2 Accent 1"/>
    <w:basedOn w:val="BangThngthng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nnVa2-Nhnmanh2">
    <w:name w:val="Medium Shading 2 Accent 2"/>
    <w:basedOn w:val="BangThngthng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nnVa2-Nhnmanh3">
    <w:name w:val="Medium Shading 2 Accent 3"/>
    <w:basedOn w:val="BangThngthng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nnVa2-Nhnmanh4">
    <w:name w:val="Medium Shading 2 Accent 4"/>
    <w:basedOn w:val="BangThngthng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nnVa2-Nhnmanh5">
    <w:name w:val="Medium Shading 2 Accent 5"/>
    <w:basedOn w:val="BangThngthng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nnVa2-Nhnmanh6">
    <w:name w:val="Medium Shading 2 Accent 6"/>
    <w:basedOn w:val="BangThngthng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DanhsachVa1">
    <w:name w:val="Medium List 1"/>
    <w:basedOn w:val="BangThngthng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DanhsachVa1-Nhnmanh1">
    <w:name w:val="Medium List 1 Accent 1"/>
    <w:basedOn w:val="BangThngthng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DanhsachVa1-Nhnmanh2">
    <w:name w:val="Medium List 1 Accent 2"/>
    <w:basedOn w:val="BangThngthng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DanhsachVa1-Nhnmanh3">
    <w:name w:val="Medium List 1 Accent 3"/>
    <w:basedOn w:val="BangThngthng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DanhsachVa1-Nhnmanh4">
    <w:name w:val="Medium List 1 Accent 4"/>
    <w:basedOn w:val="BangThngthng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DanhsachVa1-Nhnmanh5">
    <w:name w:val="Medium List 1 Accent 5"/>
    <w:basedOn w:val="BangThngthng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DanhsachVa1-Nhnmanh6">
    <w:name w:val="Medium List 1 Accent 6"/>
    <w:basedOn w:val="BangThngthng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DanhsachVa2">
    <w:name w:val="Medium List 2"/>
    <w:basedOn w:val="BangThngthng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DanhsachVa2-Nhnmanh1">
    <w:name w:val="Medium List 2 Accent 1"/>
    <w:basedOn w:val="BangThngthng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DanhsachVa2-Nhnmanh2">
    <w:name w:val="Medium List 2 Accent 2"/>
    <w:basedOn w:val="BangThngthng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DanhsachVa2-Nhnmanh3">
    <w:name w:val="Medium List 2 Accent 3"/>
    <w:basedOn w:val="BangThngthng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DanhsachVa2-Nhnmanh4">
    <w:name w:val="Medium List 2 Accent 4"/>
    <w:basedOn w:val="BangThngthng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DanhsachVa2-Nhnmanh5">
    <w:name w:val="Medium List 2 Accent 5"/>
    <w:basedOn w:val="BangThngthng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DanhsachVa2-Nhnmanh6">
    <w:name w:val="Medium List 2 Accent 6"/>
    <w:basedOn w:val="BangThngthng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Va1">
    <w:name w:val="Medium Grid 1"/>
    <w:basedOn w:val="BangThngthng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LiVa1-Nhnmanh1">
    <w:name w:val="Medium Grid 1 Accent 1"/>
    <w:basedOn w:val="BangThngthng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LiVa1-Nhnmanh2">
    <w:name w:val="Medium Grid 1 Accent 2"/>
    <w:basedOn w:val="BangThngthng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LiVa1-Nhnmanh3">
    <w:name w:val="Medium Grid 1 Accent 3"/>
    <w:basedOn w:val="BangThngthng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LiVa1-Nhnmanh4">
    <w:name w:val="Medium Grid 1 Accent 4"/>
    <w:basedOn w:val="BangThngthng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LiVa1-Nhnmanh5">
    <w:name w:val="Medium Grid 1 Accent 5"/>
    <w:basedOn w:val="BangThngthng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Va1-Nhnmanh6">
    <w:name w:val="Medium Grid 1 Accent 6"/>
    <w:basedOn w:val="BangThngthng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LiVa2">
    <w:name w:val="Medium Grid 2"/>
    <w:basedOn w:val="BangThngthng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Va2-Nhnmanh1">
    <w:name w:val="Medium Grid 2 Accent 1"/>
    <w:basedOn w:val="BangThngthng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Va2-Nhnmanh2">
    <w:name w:val="Medium Grid 2 Accent 2"/>
    <w:basedOn w:val="BangThngthng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Va2-Nhnmanh3">
    <w:name w:val="Medium Grid 2 Accent 3"/>
    <w:basedOn w:val="BangThngthng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Va2-Nhnmanh4">
    <w:name w:val="Medium Grid 2 Accent 4"/>
    <w:basedOn w:val="BangThngthng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Va2-Nhnmanh5">
    <w:name w:val="Medium Grid 2 Accent 5"/>
    <w:basedOn w:val="BangThngthng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Va2-Nhnmanh6">
    <w:name w:val="Medium Grid 2 Accent 6"/>
    <w:basedOn w:val="BangThngthng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Va3">
    <w:name w:val="Medium Grid 3"/>
    <w:basedOn w:val="BangThngthng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LiVa3-Nhnmanh1">
    <w:name w:val="Medium Grid 3 Accent 1"/>
    <w:basedOn w:val="BangThngthng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LiVa3-Nhnmanh2">
    <w:name w:val="Medium Grid 3 Accent 2"/>
    <w:basedOn w:val="BangThngthng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LiVa3-Nhnmanh3">
    <w:name w:val="Medium Grid 3 Accent 3"/>
    <w:basedOn w:val="BangThngthng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LiVa3-Nhnmanh4">
    <w:name w:val="Medium Grid 3 Accent 4"/>
    <w:basedOn w:val="BangThngthng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LiVa3-Nhnmanh5">
    <w:name w:val="Medium Grid 3 Accent 5"/>
    <w:basedOn w:val="BangThngthng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LiVa3-Nhnmanh6">
    <w:name w:val="Medium Grid 3 Accent 6"/>
    <w:basedOn w:val="BangThngthng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nhsachSm">
    <w:name w:val="Dark List"/>
    <w:basedOn w:val="BangThngthng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nhsachSm-Nhnmanh1">
    <w:name w:val="Dark List Accent 1"/>
    <w:basedOn w:val="BangThngthng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nhsachSm-Nhnmanh2">
    <w:name w:val="Dark List Accent 2"/>
    <w:basedOn w:val="BangThngthng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nhsachSm-Nhnmanh3">
    <w:name w:val="Dark List Accent 3"/>
    <w:basedOn w:val="BangThngthng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nhsachSm-Nhnmanh4">
    <w:name w:val="Dark List Accent 4"/>
    <w:basedOn w:val="BangThngthng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nhsachSm-Nhnmanh5">
    <w:name w:val="Dark List Accent 5"/>
    <w:basedOn w:val="BangThngthng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nhsachSm-Nhnmanh6">
    <w:name w:val="Dark List Accent 6"/>
    <w:basedOn w:val="BangThngthng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nnScs">
    <w:name w:val="Colorful Shading"/>
    <w:basedOn w:val="BangThngthng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nnScs-Nhnmanh1">
    <w:name w:val="Colorful Shading Accent 1"/>
    <w:basedOn w:val="BangThngthng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nnScs-Nhnmanh2">
    <w:name w:val="Colorful Shading Accent 2"/>
    <w:basedOn w:val="BangThngthng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nnScs-Nhnmanh3">
    <w:name w:val="Colorful Shading Accent 3"/>
    <w:basedOn w:val="BangThngthng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nnScs-Nhnmanh4">
    <w:name w:val="Colorful Shading Accent 4"/>
    <w:basedOn w:val="BangThngthng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nnScs-Nhnmanh5">
    <w:name w:val="Colorful Shading Accent 5"/>
    <w:basedOn w:val="BangThngthng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nnScs-Nhnmanh6">
    <w:name w:val="Colorful Shading Accent 6"/>
    <w:basedOn w:val="BangThngthng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nhsachScs">
    <w:name w:val="Colorful List"/>
    <w:basedOn w:val="BangThngthng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DanhsachScs-Nhnmanh1">
    <w:name w:val="Colorful List Accent 1"/>
    <w:basedOn w:val="BangThngthng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DanhsachScs-Nhnmanh2">
    <w:name w:val="Colorful List Accent 2"/>
    <w:basedOn w:val="BangThngthng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DanhsachScs-Nhnmanh3">
    <w:name w:val="Colorful List Accent 3"/>
    <w:basedOn w:val="BangThngthng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DanhsachScs-Nhnmanh4">
    <w:name w:val="Colorful List Accent 4"/>
    <w:basedOn w:val="BangThngthng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DanhsachScs-Nhnmanh5">
    <w:name w:val="Colorful List Accent 5"/>
    <w:basedOn w:val="BangThngthng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DanhsachScs-Nhnmanh6">
    <w:name w:val="Colorful List Accent 6"/>
    <w:basedOn w:val="BangThngthng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cs">
    <w:name w:val="Colorful Grid"/>
    <w:basedOn w:val="BangThngthng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LiScs-Nhnmanh1">
    <w:name w:val="Colorful Grid Accent 1"/>
    <w:basedOn w:val="BangThngthng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LiScs-Nhnmanh2">
    <w:name w:val="Colorful Grid Accent 2"/>
    <w:basedOn w:val="BangThngthng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LiScs-Nhnmanh3">
    <w:name w:val="Colorful Grid Accent 3"/>
    <w:basedOn w:val="BangThngthng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LiScs-Nhnmanh4">
    <w:name w:val="Colorful Grid Accent 4"/>
    <w:basedOn w:val="BangThngthng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LiScs-Nhnmanh5">
    <w:name w:val="Colorful Grid Accent 5"/>
    <w:basedOn w:val="BangThngthng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Scs-Nhnmanh6">
    <w:name w:val="Colorful Grid Accent 6"/>
    <w:basedOn w:val="BangThngthng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639</Words>
  <Characters>3645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4276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Robert Nguyen</cp:lastModifiedBy>
  <cp:revision>2</cp:revision>
  <dcterms:created xsi:type="dcterms:W3CDTF">2024-11-12T06:48:00Z</dcterms:created>
  <dcterms:modified xsi:type="dcterms:W3CDTF">2024-11-12T06:48:00Z</dcterms:modified>
  <cp:category/>
</cp:coreProperties>
</file>