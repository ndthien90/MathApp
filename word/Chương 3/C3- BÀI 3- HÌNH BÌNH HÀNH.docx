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5CE16" w14:textId="528D046A" w:rsidR="005853BF" w:rsidRDefault="00000000">
      <w:r>
        <w:t>Câu 1. Cho hình bình hành ${ABCD}$ như hình vẽ. Biết $\widehat{ BAD } =62^{\circ}$ và ${I}$ là trung điểm của ${BD}$.Chọn khẳng định sai trong các khẳng định sau? A. *$\Delta{CAB}= \Delta{BDC}$  .</w:t>
      </w:r>
      <w:r>
        <w:tab/>
        <w:t xml:space="preserve">   B. $\widehat{ADC}=118^{ \circ}$ .    C.  $\widehat{ABC}=118^{ \circ}$.</w:t>
      </w:r>
      <w:r>
        <w:tab/>
        <w:t xml:space="preserve">     D.  ${I}$, ${A}$, ${C}$ thẳng hàng.Câu 2. Cho hình bình hành ${QKHF}$ như hình vẽ. Biết $\widehat{ KQF } =58^{\circ}$ và ${O}$ là trung điểm của ${KF}$.Chọn khẳng định sai trong các khẳng định sau? A.  $\widehat{QKH}=122^{ \circ}$.</w:t>
      </w:r>
      <w:r>
        <w:tab/>
        <w:t xml:space="preserve">   B. $\widehat{QFH}=122^{ \circ}$ .    C. *$\Delta{HQK}= \Delta{KFH}$  .</w:t>
      </w:r>
      <w:r>
        <w:tab/>
        <w:t xml:space="preserve">     D.  ${O}$, ${Q}$, ${H}$ thẳng hàng.Câu 3. Cho hình bình hành ${IJQD}$ như hình vẽ. Biết $\widehat{ JID } =67^{\circ}$ và ${O}$ là trung điểm của ${JD}$.Chọn khẳng định sai trong các khẳng định sau? A. *$\Delta{QIJ}= \Delta{JDQ}$  .</w:t>
      </w:r>
      <w:r>
        <w:tab/>
        <w:t xml:space="preserve">   B.  $\widehat{IJQ}=113^{ \circ}$.    C.  ${O}$, ${I}$, ${Q}$ thẳng hàng.</w:t>
      </w:r>
      <w:r>
        <w:tab/>
        <w:t xml:space="preserve">     D. $\widehat{IDQ}=113^{ \circ}$ .Câu 4. Cho $\Delta{ABC}$ cân tại ${A}$ có điểm ${D}$ trên cạnh ${BC}$. Kẻ $DI//AC$, $DJ//AB$. Chọn khẳng định sai trong các khẳng định sau? A. *$\Delta{JDC}$ là tam giác đều.</w:t>
      </w:r>
      <w:r>
        <w:tab/>
        <w:t xml:space="preserve">   B.  Tứ giác ${AIDJ}$ là hình bình hành..    C. $DI+DJ=BI+AI=AB$ .</w:t>
      </w:r>
      <w:r>
        <w:tab/>
        <w:t xml:space="preserve">     D. $\Delta{BDI}$ cân tại ${I}$ .Câu 5. Cho $\Delta{IJQ}$ cân tại ${I}$ có điểm ${K}$ trên cạnh ${JQ}$. Kẻ $KM//IQ$, $KN//IJ$. Chọn khẳng định sai trong các khẳng định sau? A. $\Delta{JKM}$ cân tại ${M}$ .</w:t>
      </w:r>
      <w:r>
        <w:tab/>
        <w:t xml:space="preserve">   B. $KM+KN=JM+IM=IJ$ .    C.  Tứ giác ${IMKN}$ là hình bình hành..</w:t>
      </w:r>
      <w:r>
        <w:tab/>
        <w:t xml:space="preserve">     D. *$\Delta{NKQ}$ là tam giác đều.Câu 6. Cho $\Delta{GHF}$ cân tại ${G}$ có điểm ${E}$ trên cạnh ${HF}$. Kẻ $EI//GF$, $EJ//GH$. Chọn khẳng định sai trong các khẳng định sau? A. *$\Delta{JEF}$ là tam giác đều.</w:t>
      </w:r>
      <w:r>
        <w:tab/>
        <w:t xml:space="preserve">   B. $EI+EJ=HI+GI=GH$ .    C. $\Delta{HEI}$ cân tại ${I}$ .</w:t>
      </w:r>
      <w:r>
        <w:tab/>
        <w:t xml:space="preserve">     D.  Tứ giác ${GIEJ}$ là hình bình hành..Câu 7. Cho hình bình hành ${EFKH}$ có $EF &lt; KH$. Tia phân giác của góc $\widehat{F}$, $\widehat{H}$ lần lượt cắt ${EH, FK}$ tại ${I, J}$. Trong các khẳng định sau khẳng định nào sai?A. * Tứ giác ${FKHI}$ là hình thang cân .</w:t>
      </w:r>
      <w:r>
        <w:tab/>
        <w:t xml:space="preserve">   B.  $\Delta{EFI}$ cân tại ${E}$.    C.  $\Delta{KJH}$ cân tại ${K}$.</w:t>
      </w:r>
      <w:r>
        <w:tab/>
        <w:t xml:space="preserve">     D. Tứ giác ${FIHJ}$ là hình bình hành.Câu 8. Cho hình bình hành ${ABCD}$. Trên cạnh ${AB}$ lấy điểm ${I}$ trên cạnh ${CD}$ lấy điểm ${J}$ sao cho $AI=CJ$. Chọn khẳng sai trong các khẳng định sau?A. *$\Delta { BCJ } =\Delta {IDA}$ .</w:t>
      </w:r>
      <w:r>
        <w:tab/>
        <w:t xml:space="preserve">   B. ${AICJ}$ là hình bình hành .    C.  ${DIBJ}$ là hình bình hành.</w:t>
      </w:r>
      <w:r>
        <w:tab/>
        <w:t xml:space="preserve">     D.  ${BI=DJ}$.Câu 9. Cho hình bình hành ${EFGH}$. Trên cạnh ${EF}$ lấy điểm ${I}$ trên cạnh ${GH}$ lấy điểm ${J}$ sao cho $EI=GJ$. Chọn khẳng sai trong các khẳng định sau?A. ${EIGJ}$ là hình bình hành .</w:t>
      </w:r>
      <w:r>
        <w:tab/>
        <w:t xml:space="preserve">   B. *$\Delta { FGJ } =\Delta {IHE}$ .    C.  ${FI=HJ}$.</w:t>
      </w:r>
      <w:r>
        <w:tab/>
        <w:t xml:space="preserve">     D.  ${HIFJ}$ là hình bình hành.Câu 10. Cho hình bình hành ${ABCD}$. Trên cạnh ${AB}$ lấy điểm ${I}$ trên cạnh ${CD}$ lấy điểm ${J}$ sao cho $AI=CJ$. Chọn khẳng sai trong các khẳng định sau?A. *$\Delta { BCJ } =\Delta {IDA}$ .</w:t>
      </w:r>
      <w:r>
        <w:tab/>
        <w:t xml:space="preserve">   B. ${AICJ}$ là hình bình hành .    C.  ${BI=DJ}$.</w:t>
      </w:r>
      <w:r>
        <w:tab/>
        <w:t xml:space="preserve">     D.  ${DIBJ}$ là hình bình hành.Câu 11. Cho hình bình hành ${ABCD}$ có $AB&gt;CD$. Từ ${A}$ kẻ đường thẳng vuông góc với ${BD}$ cắt ${DC}$ tại ${I}$, từ ${C}$ vẽ đường thẳng vuông góc với ${BD}$ cắt ${AB}$ tại ${J}$. Gọi ${O}$ là trung điểm của ${BD}$. Trong các khẳng định sau khẳng định nào sai? A.  ${BJDI}$ là hình bình hành.</w:t>
      </w:r>
      <w:r>
        <w:tab/>
        <w:t xml:space="preserve">   B. * ${ABCI}$ là hình thang cân.    C.  ${O}$ là trung điểm của ${IJ}$.</w:t>
      </w:r>
      <w:r>
        <w:tab/>
        <w:t xml:space="preserve">     D.  ${AICJ}$ là hình bình hành.Câu 12. Cho tam giác ${PQR}$ cân tại ${P}$ lấy điểm ${T}$ bất kỳ trên ${PQ}$, lấy điểm ${N}$ trên tia đối của tia ${RP}$ sao cho $RN=QT$. Từ ${T}$ kẻ đường thẳng song song với ${PR}$ cắt ${QR}$ tại ${M}$. Chọn khẳng định sai trong các khẳng định sau?  A. $TM=RN$.</w:t>
      </w:r>
      <w:r>
        <w:tab/>
        <w:t xml:space="preserve">   B. Tứ giác ${TRNM}$ là hình bình hành  .    C. * ${ PTMR }$ là hình thang </w:t>
      </w:r>
      <w:r>
        <w:lastRenderedPageBreak/>
        <w:t>cân.</w:t>
      </w:r>
      <w:r>
        <w:tab/>
        <w:t xml:space="preserve">     D. Tam giác ${TQM}$ là tam giác cân .Câu 13. Cho hình bình hành  ${GHFE}$. Có ${I, J, M, N}$ lần lượt là trung điểm của ${ GH, HF, FE, GE }$. Chọn khẳng định sai trong các khẳng định sau?A. ${IJMN }$ là hình bình hành  .</w:t>
      </w:r>
      <w:r>
        <w:tab/>
        <w:t xml:space="preserve">   B. $IN=JM$ .    C. $IJ=MN$.</w:t>
      </w:r>
      <w:r>
        <w:tab/>
        <w:t xml:space="preserve">     D. *${JMEH}$ là hình thang cân .Câu 14. Cho hình bình hành  ${EFKH}$ có ${I, J}$ lần lượt là trung điểm của ${EF, KH }$. Đường ${EJ}$ và ${KI}$ cắt ${FH}$ lần lượt tại ${M, N }$.  Từ ${N}$ kẻ đường thẳng song song với ${EF}$ cắt ${EJ}$ tại ${G}$. Trong các khẳng định sau khẳng định nào sai?A.  ${ EIKJ }$ là hình bình hành.</w:t>
      </w:r>
      <w:r>
        <w:tab/>
        <w:t xml:space="preserve">   B. * ${ FNGE }$ là hình thang cân.    C.  $FN=MN=MH$.</w:t>
      </w:r>
      <w:r>
        <w:tab/>
        <w:t xml:space="preserve">     D.  $\Delta {MNG}=\Delta {MHJ }$. </w:t>
      </w:r>
    </w:p>
    <w:sectPr w:rsidR="005853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87846" w14:textId="77777777" w:rsidR="00882757" w:rsidRDefault="00882757" w:rsidP="00C03E2A">
      <w:pPr>
        <w:spacing w:after="0" w:line="240" w:lineRule="auto"/>
      </w:pPr>
      <w:r>
        <w:separator/>
      </w:r>
    </w:p>
  </w:endnote>
  <w:endnote w:type="continuationSeparator" w:id="0">
    <w:p w14:paraId="1B954B76" w14:textId="77777777" w:rsidR="00882757" w:rsidRDefault="00882757" w:rsidP="00C0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F46F5" w14:textId="77777777" w:rsidR="00882757" w:rsidRDefault="00882757" w:rsidP="00C03E2A">
      <w:pPr>
        <w:spacing w:after="0" w:line="240" w:lineRule="auto"/>
      </w:pPr>
      <w:r>
        <w:separator/>
      </w:r>
    </w:p>
  </w:footnote>
  <w:footnote w:type="continuationSeparator" w:id="0">
    <w:p w14:paraId="55B00A5F" w14:textId="77777777" w:rsidR="00882757" w:rsidRDefault="00882757" w:rsidP="00C03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81737">
    <w:abstractNumId w:val="8"/>
  </w:num>
  <w:num w:numId="2" w16cid:durableId="320424626">
    <w:abstractNumId w:val="6"/>
  </w:num>
  <w:num w:numId="3" w16cid:durableId="939797494">
    <w:abstractNumId w:val="5"/>
  </w:num>
  <w:num w:numId="4" w16cid:durableId="1153257377">
    <w:abstractNumId w:val="4"/>
  </w:num>
  <w:num w:numId="5" w16cid:durableId="754329073">
    <w:abstractNumId w:val="7"/>
  </w:num>
  <w:num w:numId="6" w16cid:durableId="986862636">
    <w:abstractNumId w:val="3"/>
  </w:num>
  <w:num w:numId="7" w16cid:durableId="200171315">
    <w:abstractNumId w:val="2"/>
  </w:num>
  <w:num w:numId="8" w16cid:durableId="608239844">
    <w:abstractNumId w:val="1"/>
  </w:num>
  <w:num w:numId="9" w16cid:durableId="93867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6CE9"/>
    <w:rsid w:val="0029639D"/>
    <w:rsid w:val="00326F90"/>
    <w:rsid w:val="005853BF"/>
    <w:rsid w:val="00882757"/>
    <w:rsid w:val="0090623B"/>
    <w:rsid w:val="00A85A45"/>
    <w:rsid w:val="00AA1D8D"/>
    <w:rsid w:val="00B47730"/>
    <w:rsid w:val="00C03E2A"/>
    <w:rsid w:val="00CB0664"/>
    <w:rsid w:val="00DC3996"/>
    <w:rsid w:val="00F858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4D6F66"/>
  <w14:defaultImageDpi w14:val="300"/>
  <w15:docId w15:val="{A7DFFAB0-E84D-4220-BD85-8CA56D79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3</cp:revision>
  <dcterms:created xsi:type="dcterms:W3CDTF">2024-11-12T06:42:00Z</dcterms:created>
  <dcterms:modified xsi:type="dcterms:W3CDTF">2024-11-12T09:09:00Z</dcterms:modified>
  <cp:category/>
</cp:coreProperties>
</file>