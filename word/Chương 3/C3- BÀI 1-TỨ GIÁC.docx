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54D03" w14:paraId="1E02C191" w14:textId="77777777">
        <w:tc>
          <w:tcPr>
            <w:tcW w:w="4320" w:type="dxa"/>
          </w:tcPr>
          <w:p w14:paraId="2C1D7AC2" w14:textId="77777777" w:rsidR="00054D03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01FB3A93" w14:textId="77777777" w:rsidR="00054D03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6AC898F0" w14:textId="77777777" w:rsidR="00054D03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2CA0280C" w14:textId="77777777" w:rsidR="00054D03" w:rsidRDefault="00000000">
      <w:r>
        <w:t>PHẦN I. Câu trắc nghiệm nhiều phương án lựa chọn.</w:t>
      </w:r>
    </w:p>
    <w:p w14:paraId="172D2DC0" w14:textId="77777777" w:rsidR="00054D03" w:rsidRDefault="00054D03"/>
    <w:p w14:paraId="3B40ECFA" w14:textId="77777777" w:rsidR="00054D03" w:rsidRDefault="00000000">
      <w:r>
        <w:t xml:space="preserve">Câu 1. Tìm số đo ${x}$ trong hình sau. </w:t>
      </w:r>
    </w:p>
    <w:p w14:paraId="44CFFE93" w14:textId="77777777" w:rsidR="00054D03" w:rsidRDefault="00054D03"/>
    <w:p w14:paraId="7A661960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3482569D" wp14:editId="07419609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F1F" w14:textId="77777777" w:rsidR="00054D03" w:rsidRDefault="00054D03"/>
    <w:p w14:paraId="27619CDC" w14:textId="77777777" w:rsidR="00054D03" w:rsidRDefault="00054D03"/>
    <w:p w14:paraId="66CB5A2B" w14:textId="77777777" w:rsidR="00054D03" w:rsidRDefault="00054D03"/>
    <w:p w14:paraId="224F10F2" w14:textId="77777777" w:rsidR="00054D03" w:rsidRDefault="00054D03"/>
    <w:p w14:paraId="4E49C7EA" w14:textId="77777777" w:rsidR="00054D03" w:rsidRDefault="00000000">
      <w:r>
        <w:t>A. *$100^{\circ}$ .</w:t>
      </w:r>
      <w:r>
        <w:tab/>
        <w:t xml:space="preserve">   B.  $214^{\circ}$.</w:t>
      </w:r>
      <w:r>
        <w:tab/>
        <w:t xml:space="preserve">    C. $171^{\circ}$ .</w:t>
      </w:r>
      <w:r>
        <w:tab/>
        <w:t xml:space="preserve">     D.  $175^{\circ}$.</w:t>
      </w:r>
    </w:p>
    <w:p w14:paraId="7F873817" w14:textId="77777777" w:rsidR="00054D03" w:rsidRDefault="00054D03"/>
    <w:p w14:paraId="017FD3A1" w14:textId="77777777" w:rsidR="00054D03" w:rsidRDefault="00054D03"/>
    <w:p w14:paraId="1FE671FA" w14:textId="77777777" w:rsidR="00054D03" w:rsidRDefault="00054D03"/>
    <w:p w14:paraId="66AF36EC" w14:textId="77777777" w:rsidR="00054D03" w:rsidRDefault="00054D03"/>
    <w:p w14:paraId="6ADADC6D" w14:textId="77777777" w:rsidR="00054D03" w:rsidRDefault="00054D03"/>
    <w:p w14:paraId="69473E47" w14:textId="77777777" w:rsidR="00054D03" w:rsidRDefault="00000000">
      <w:r>
        <w:t xml:space="preserve">Câu 2. Tìm số đo ${x}$ trong hình sau. </w:t>
      </w:r>
    </w:p>
    <w:p w14:paraId="6D2D0D38" w14:textId="77777777" w:rsidR="00054D03" w:rsidRDefault="00054D03"/>
    <w:p w14:paraId="74611EF8" w14:textId="77777777" w:rsidR="00054D0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A25984E" wp14:editId="0F50DBA7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F339" w14:textId="77777777" w:rsidR="00054D03" w:rsidRDefault="00054D03"/>
    <w:p w14:paraId="5F98B788" w14:textId="77777777" w:rsidR="00054D03" w:rsidRDefault="00054D03"/>
    <w:p w14:paraId="00C5D6D8" w14:textId="77777777" w:rsidR="00054D03" w:rsidRDefault="00054D03"/>
    <w:p w14:paraId="40CFC84D" w14:textId="77777777" w:rsidR="00054D03" w:rsidRDefault="00054D03"/>
    <w:p w14:paraId="7E4415C6" w14:textId="77777777" w:rsidR="00054D03" w:rsidRDefault="00000000">
      <w:r>
        <w:t>A.  $175^{\circ}$.</w:t>
      </w:r>
      <w:r>
        <w:tab/>
        <w:t xml:space="preserve">   B.  $220^{\circ}$.</w:t>
      </w:r>
      <w:r>
        <w:tab/>
        <w:t xml:space="preserve">    C. $177^{\circ}$ .</w:t>
      </w:r>
      <w:r>
        <w:tab/>
        <w:t xml:space="preserve">     D. *$106^{\circ}$ .</w:t>
      </w:r>
    </w:p>
    <w:p w14:paraId="15045680" w14:textId="77777777" w:rsidR="00054D03" w:rsidRDefault="00054D03"/>
    <w:p w14:paraId="627732DB" w14:textId="77777777" w:rsidR="00054D03" w:rsidRDefault="00054D03"/>
    <w:p w14:paraId="11E6EAE8" w14:textId="77777777" w:rsidR="00054D03" w:rsidRDefault="00054D03"/>
    <w:p w14:paraId="62CE769C" w14:textId="77777777" w:rsidR="00054D03" w:rsidRDefault="00054D03"/>
    <w:p w14:paraId="25A91E95" w14:textId="77777777" w:rsidR="00054D03" w:rsidRDefault="00054D03"/>
    <w:p w14:paraId="640700C9" w14:textId="77777777" w:rsidR="00054D03" w:rsidRDefault="00000000">
      <w:r>
        <w:t xml:space="preserve">Câu 3. Tìm số đo ${x}$ trong hình sau. </w:t>
      </w:r>
    </w:p>
    <w:p w14:paraId="7BB603DF" w14:textId="77777777" w:rsidR="00054D03" w:rsidRDefault="00054D03"/>
    <w:p w14:paraId="10BF6E96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2C075E20" wp14:editId="31B2BDE7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2B9D" w14:textId="77777777" w:rsidR="00054D03" w:rsidRDefault="00054D03"/>
    <w:p w14:paraId="3D4FE593" w14:textId="77777777" w:rsidR="00054D03" w:rsidRDefault="00054D03"/>
    <w:p w14:paraId="3D271371" w14:textId="77777777" w:rsidR="00054D03" w:rsidRDefault="00054D03"/>
    <w:p w14:paraId="1F21A421" w14:textId="77777777" w:rsidR="00054D03" w:rsidRDefault="00054D03"/>
    <w:p w14:paraId="68A243CD" w14:textId="77777777" w:rsidR="00054D03" w:rsidRDefault="00000000">
      <w:r>
        <w:t>A. *$100^{\circ}$ .</w:t>
      </w:r>
      <w:r>
        <w:tab/>
        <w:t xml:space="preserve">   B. $172^{\circ}$ .</w:t>
      </w:r>
      <w:r>
        <w:tab/>
        <w:t xml:space="preserve">    C.  $175^{\circ}$.</w:t>
      </w:r>
      <w:r>
        <w:tab/>
        <w:t xml:space="preserve">     D.  $213^{\circ}$.</w:t>
      </w:r>
    </w:p>
    <w:p w14:paraId="34100A0E" w14:textId="77777777" w:rsidR="00054D03" w:rsidRDefault="00054D03"/>
    <w:p w14:paraId="665E9B38" w14:textId="77777777" w:rsidR="00054D03" w:rsidRDefault="00054D03"/>
    <w:p w14:paraId="56758EE8" w14:textId="77777777" w:rsidR="00054D03" w:rsidRDefault="00054D03"/>
    <w:p w14:paraId="76F832C5" w14:textId="77777777" w:rsidR="00054D03" w:rsidRDefault="00054D03"/>
    <w:p w14:paraId="2AC09D43" w14:textId="77777777" w:rsidR="00054D03" w:rsidRDefault="00054D03"/>
    <w:p w14:paraId="3A5DEA2F" w14:textId="77777777" w:rsidR="00054D03" w:rsidRDefault="00000000">
      <w:r>
        <w:t xml:space="preserve">Câu 4. Tìm số đo ${x}$ trong hình sau. </w:t>
      </w:r>
    </w:p>
    <w:p w14:paraId="3FEDD48E" w14:textId="77777777" w:rsidR="00054D03" w:rsidRDefault="00054D03"/>
    <w:p w14:paraId="2200305E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312C1D50" wp14:editId="046D4A1A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4562" w14:textId="77777777" w:rsidR="00054D03" w:rsidRDefault="00054D03"/>
    <w:p w14:paraId="150ECC7F" w14:textId="77777777" w:rsidR="00054D03" w:rsidRDefault="00054D03"/>
    <w:p w14:paraId="73C7DC68" w14:textId="77777777" w:rsidR="00054D03" w:rsidRDefault="00054D03"/>
    <w:p w14:paraId="555F6B6E" w14:textId="77777777" w:rsidR="00054D03" w:rsidRDefault="00054D03"/>
    <w:p w14:paraId="48A9394C" w14:textId="77777777" w:rsidR="00054D03" w:rsidRDefault="00000000">
      <w:r>
        <w:t>A.  $130^{\circ}$.</w:t>
      </w:r>
      <w:r>
        <w:tab/>
        <w:t xml:space="preserve">   B. $115^{\circ}$ .</w:t>
      </w:r>
      <w:r>
        <w:tab/>
        <w:t xml:space="preserve">    C.  $135^{\circ}$.</w:t>
      </w:r>
      <w:r>
        <w:tab/>
        <w:t xml:space="preserve">     D. *$125^{\circ}$ .</w:t>
      </w:r>
    </w:p>
    <w:p w14:paraId="1F07E663" w14:textId="77777777" w:rsidR="00054D03" w:rsidRDefault="00054D03"/>
    <w:p w14:paraId="0D1E2C46" w14:textId="77777777" w:rsidR="00054D03" w:rsidRDefault="00054D03"/>
    <w:p w14:paraId="599537C5" w14:textId="77777777" w:rsidR="00054D03" w:rsidRDefault="00054D03"/>
    <w:p w14:paraId="4C895F33" w14:textId="77777777" w:rsidR="00054D03" w:rsidRDefault="00054D03"/>
    <w:p w14:paraId="4D16112D" w14:textId="77777777" w:rsidR="00054D03" w:rsidRDefault="00054D03"/>
    <w:p w14:paraId="629DC988" w14:textId="77777777" w:rsidR="00054D03" w:rsidRDefault="00000000">
      <w:r>
        <w:lastRenderedPageBreak/>
        <w:t xml:space="preserve">Câu 5. Tìm số đo ${x}$ trong hình sau. </w:t>
      </w:r>
    </w:p>
    <w:p w14:paraId="5A494C9B" w14:textId="77777777" w:rsidR="00054D03" w:rsidRDefault="00054D03"/>
    <w:p w14:paraId="490CCD38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6FC07839" wp14:editId="45D10610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14D" w14:textId="77777777" w:rsidR="00054D03" w:rsidRDefault="00054D03"/>
    <w:p w14:paraId="5BE96649" w14:textId="77777777" w:rsidR="00054D03" w:rsidRDefault="00054D03"/>
    <w:p w14:paraId="2405EB05" w14:textId="77777777" w:rsidR="00054D03" w:rsidRDefault="00054D03"/>
    <w:p w14:paraId="1215D2E5" w14:textId="77777777" w:rsidR="00054D03" w:rsidRDefault="00054D03"/>
    <w:p w14:paraId="6A4857E2" w14:textId="77777777" w:rsidR="00054D03" w:rsidRDefault="00000000">
      <w:r>
        <w:t>A.  $132^{\circ}$.</w:t>
      </w:r>
      <w:r>
        <w:tab/>
        <w:t xml:space="preserve">   B.  $137^{\circ}$.</w:t>
      </w:r>
      <w:r>
        <w:tab/>
        <w:t xml:space="preserve">    C. $117^{\circ}$ .</w:t>
      </w:r>
      <w:r>
        <w:tab/>
        <w:t xml:space="preserve">     D. *$127^{\circ}$ .</w:t>
      </w:r>
    </w:p>
    <w:p w14:paraId="746057E2" w14:textId="77777777" w:rsidR="00054D03" w:rsidRDefault="00054D03"/>
    <w:p w14:paraId="2F1870B0" w14:textId="77777777" w:rsidR="00054D03" w:rsidRDefault="00054D03"/>
    <w:p w14:paraId="57A7E5E1" w14:textId="77777777" w:rsidR="00054D03" w:rsidRDefault="00054D03"/>
    <w:p w14:paraId="5F2ACFB0" w14:textId="77777777" w:rsidR="00054D03" w:rsidRDefault="00054D03"/>
    <w:p w14:paraId="086E82CF" w14:textId="77777777" w:rsidR="00054D03" w:rsidRDefault="00054D03"/>
    <w:p w14:paraId="129CF9F2" w14:textId="77777777" w:rsidR="00054D03" w:rsidRDefault="00000000">
      <w:r>
        <w:t xml:space="preserve">Câu 6. Tìm số đo ${x}$ trong hình sau. </w:t>
      </w:r>
    </w:p>
    <w:p w14:paraId="2B2D7BFA" w14:textId="77777777" w:rsidR="00054D03" w:rsidRDefault="00054D03"/>
    <w:p w14:paraId="0AF9EF1B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7EE26841" wp14:editId="4EC67AA7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4A6" w14:textId="77777777" w:rsidR="00054D03" w:rsidRDefault="00054D03"/>
    <w:p w14:paraId="5F2BA3BA" w14:textId="77777777" w:rsidR="00054D03" w:rsidRDefault="00054D03"/>
    <w:p w14:paraId="28350517" w14:textId="77777777" w:rsidR="00054D03" w:rsidRDefault="00054D03"/>
    <w:p w14:paraId="15111A20" w14:textId="77777777" w:rsidR="00054D03" w:rsidRDefault="00054D03"/>
    <w:p w14:paraId="4C23FE23" w14:textId="77777777" w:rsidR="00054D03" w:rsidRDefault="00000000">
      <w:r>
        <w:t>A. $124^{\circ}$ .</w:t>
      </w:r>
      <w:r>
        <w:tab/>
        <w:t xml:space="preserve">   B.  $139^{\circ}$.</w:t>
      </w:r>
      <w:r>
        <w:tab/>
        <w:t xml:space="preserve">    C.  $144^{\circ}$.</w:t>
      </w:r>
      <w:r>
        <w:tab/>
        <w:t xml:space="preserve">     D. *$134^{\circ}$ .</w:t>
      </w:r>
    </w:p>
    <w:p w14:paraId="1BD96D9E" w14:textId="77777777" w:rsidR="00054D03" w:rsidRDefault="00054D03"/>
    <w:p w14:paraId="7F4F0542" w14:textId="77777777" w:rsidR="00054D03" w:rsidRDefault="00054D03"/>
    <w:p w14:paraId="1589C464" w14:textId="77777777" w:rsidR="00054D03" w:rsidRDefault="00054D03"/>
    <w:p w14:paraId="613FFD47" w14:textId="77777777" w:rsidR="00054D03" w:rsidRDefault="00054D03"/>
    <w:p w14:paraId="6EE47B89" w14:textId="77777777" w:rsidR="00054D03" w:rsidRDefault="00054D03"/>
    <w:p w14:paraId="4E642271" w14:textId="77777777" w:rsidR="00054D03" w:rsidRDefault="00000000">
      <w:r>
        <w:t xml:space="preserve">Câu 7. Tìm số đo ${x}$ trong hình sau. </w:t>
      </w:r>
    </w:p>
    <w:p w14:paraId="728A23A3" w14:textId="77777777" w:rsidR="00054D03" w:rsidRDefault="00054D03"/>
    <w:p w14:paraId="38861535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2F5C2805" wp14:editId="7D780900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8CD" w14:textId="77777777" w:rsidR="00054D03" w:rsidRDefault="00054D03"/>
    <w:p w14:paraId="11092C16" w14:textId="77777777" w:rsidR="00054D03" w:rsidRDefault="00054D03"/>
    <w:p w14:paraId="27ECF088" w14:textId="77777777" w:rsidR="00054D03" w:rsidRDefault="00054D03"/>
    <w:p w14:paraId="47D44F26" w14:textId="77777777" w:rsidR="00054D03" w:rsidRDefault="00054D03"/>
    <w:p w14:paraId="36ED320E" w14:textId="77777777" w:rsidR="00054D03" w:rsidRDefault="00000000">
      <w:r>
        <w:t>A. $x={88}^{\circ}$ .</w:t>
      </w:r>
      <w:r>
        <w:tab/>
        <w:t xml:space="preserve">   B.  $x={83}^{\circ}$.</w:t>
      </w:r>
      <w:r>
        <w:tab/>
        <w:t xml:space="preserve">    C. $x={77}^{\circ}$.</w:t>
      </w:r>
      <w:r>
        <w:tab/>
        <w:t xml:space="preserve">     D. *$x={78}^{\circ}$ .</w:t>
      </w:r>
    </w:p>
    <w:p w14:paraId="44A62757" w14:textId="77777777" w:rsidR="00054D03" w:rsidRDefault="00054D03"/>
    <w:p w14:paraId="35400FCB" w14:textId="77777777" w:rsidR="00054D03" w:rsidRDefault="00054D03"/>
    <w:p w14:paraId="75AABAC1" w14:textId="77777777" w:rsidR="00054D03" w:rsidRDefault="00054D03"/>
    <w:p w14:paraId="31CB806A" w14:textId="77777777" w:rsidR="00054D03" w:rsidRDefault="00054D03"/>
    <w:p w14:paraId="670A378D" w14:textId="77777777" w:rsidR="00054D03" w:rsidRDefault="00054D03"/>
    <w:p w14:paraId="0E01FC49" w14:textId="77777777" w:rsidR="00054D03" w:rsidRDefault="00000000">
      <w:r>
        <w:t xml:space="preserve">Câu 8. Tìm số đo ${x}$ trong hình sau. </w:t>
      </w:r>
    </w:p>
    <w:p w14:paraId="7D382ABF" w14:textId="77777777" w:rsidR="00054D03" w:rsidRDefault="00054D03"/>
    <w:p w14:paraId="6ECCE45C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00FE4641" wp14:editId="35D9EBD4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8ABE" w14:textId="77777777" w:rsidR="00054D03" w:rsidRDefault="00054D03"/>
    <w:p w14:paraId="4A147576" w14:textId="77777777" w:rsidR="00054D03" w:rsidRDefault="00054D03"/>
    <w:p w14:paraId="0DEB12ED" w14:textId="77777777" w:rsidR="00054D03" w:rsidRDefault="00054D03"/>
    <w:p w14:paraId="0E41C686" w14:textId="77777777" w:rsidR="00054D03" w:rsidRDefault="00054D03"/>
    <w:p w14:paraId="0C69AD8B" w14:textId="77777777" w:rsidR="00054D03" w:rsidRDefault="00000000">
      <w:r>
        <w:t>A. $x={73}^{\circ}$ .</w:t>
      </w:r>
      <w:r>
        <w:tab/>
        <w:t xml:space="preserve">   B.  $x={68}^{\circ}$.</w:t>
      </w:r>
      <w:r>
        <w:tab/>
        <w:t xml:space="preserve">    C. *$x={63}^{\circ}$ .</w:t>
      </w:r>
      <w:r>
        <w:tab/>
        <w:t xml:space="preserve">     D. $x={62}^{\circ}$.</w:t>
      </w:r>
    </w:p>
    <w:p w14:paraId="4D335D13" w14:textId="77777777" w:rsidR="00054D03" w:rsidRDefault="00054D03"/>
    <w:p w14:paraId="468688DB" w14:textId="77777777" w:rsidR="00054D03" w:rsidRDefault="00054D03"/>
    <w:p w14:paraId="323D0310" w14:textId="77777777" w:rsidR="00054D03" w:rsidRDefault="00054D03"/>
    <w:p w14:paraId="69AB5DEB" w14:textId="77777777" w:rsidR="00054D03" w:rsidRDefault="00054D03"/>
    <w:p w14:paraId="6E3EE9CB" w14:textId="77777777" w:rsidR="00054D03" w:rsidRDefault="00054D03"/>
    <w:p w14:paraId="7E9C0063" w14:textId="77777777" w:rsidR="00054D03" w:rsidRDefault="00000000">
      <w:r>
        <w:t xml:space="preserve">Câu 9. Tìm số đo ${x}$ trong hình sau. </w:t>
      </w:r>
    </w:p>
    <w:p w14:paraId="41C7C8AE" w14:textId="77777777" w:rsidR="00054D03" w:rsidRDefault="00054D03"/>
    <w:p w14:paraId="286A98A6" w14:textId="77777777" w:rsidR="00054D0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438F10C" wp14:editId="17840DD0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F30" w14:textId="77777777" w:rsidR="00054D03" w:rsidRDefault="00054D03"/>
    <w:p w14:paraId="647507D5" w14:textId="77777777" w:rsidR="00054D03" w:rsidRDefault="00054D03"/>
    <w:p w14:paraId="78BA5695" w14:textId="77777777" w:rsidR="00054D03" w:rsidRDefault="00054D03"/>
    <w:p w14:paraId="1F989B06" w14:textId="77777777" w:rsidR="00054D03" w:rsidRDefault="00054D03"/>
    <w:p w14:paraId="3C8009A0" w14:textId="77777777" w:rsidR="00054D03" w:rsidRDefault="00000000">
      <w:r>
        <w:t>A. *$x={70}^{\circ}$ .</w:t>
      </w:r>
      <w:r>
        <w:tab/>
        <w:t xml:space="preserve">   B. $x={69}^{\circ}$.</w:t>
      </w:r>
      <w:r>
        <w:tab/>
        <w:t xml:space="preserve">    C. $x={80}^{\circ}$ .</w:t>
      </w:r>
      <w:r>
        <w:tab/>
        <w:t xml:space="preserve">     D.  $x={75}^{\circ}$.</w:t>
      </w:r>
    </w:p>
    <w:p w14:paraId="16FE0DCD" w14:textId="77777777" w:rsidR="00054D03" w:rsidRDefault="00054D03"/>
    <w:p w14:paraId="2B6440AC" w14:textId="77777777" w:rsidR="00054D03" w:rsidRDefault="00054D03"/>
    <w:p w14:paraId="4011E019" w14:textId="77777777" w:rsidR="00054D03" w:rsidRDefault="00054D03"/>
    <w:p w14:paraId="08CF0237" w14:textId="77777777" w:rsidR="00054D03" w:rsidRDefault="00054D03"/>
    <w:p w14:paraId="0894B760" w14:textId="77777777" w:rsidR="00054D03" w:rsidRDefault="00054D03"/>
    <w:p w14:paraId="4C4B849D" w14:textId="77777777" w:rsidR="00054D03" w:rsidRDefault="00000000">
      <w:r>
        <w:t xml:space="preserve">Câu 10. Tìm số đo ${x}$ trong hình sau. </w:t>
      </w:r>
    </w:p>
    <w:p w14:paraId="082B515B" w14:textId="77777777" w:rsidR="00054D03" w:rsidRDefault="00054D03"/>
    <w:p w14:paraId="00DCCD21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40129DBC" wp14:editId="2539FF7A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4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1FE4" w14:textId="77777777" w:rsidR="00054D03" w:rsidRDefault="00054D03"/>
    <w:p w14:paraId="32F22A73" w14:textId="77777777" w:rsidR="00054D03" w:rsidRDefault="00054D03"/>
    <w:p w14:paraId="0F533ABC" w14:textId="77777777" w:rsidR="00054D03" w:rsidRDefault="00054D03"/>
    <w:p w14:paraId="0700FBEE" w14:textId="77777777" w:rsidR="00054D03" w:rsidRDefault="00054D03"/>
    <w:p w14:paraId="4BCD8914" w14:textId="77777777" w:rsidR="00054D03" w:rsidRDefault="00000000">
      <w:r>
        <w:t>A. $x={106}^{\circ}$ .</w:t>
      </w:r>
      <w:r>
        <w:tab/>
        <w:t xml:space="preserve">   B. *$x={104}^{\circ}$ .</w:t>
      </w:r>
      <w:r>
        <w:tab/>
        <w:t xml:space="preserve">    C. $x={105}^{\circ}$  .</w:t>
      </w:r>
      <w:r>
        <w:tab/>
        <w:t xml:space="preserve">     D.  $x={109}^{\circ}$ .</w:t>
      </w:r>
    </w:p>
    <w:p w14:paraId="27109B85" w14:textId="77777777" w:rsidR="00054D03" w:rsidRDefault="00054D03"/>
    <w:p w14:paraId="432B17FB" w14:textId="77777777" w:rsidR="00054D03" w:rsidRDefault="00054D03"/>
    <w:p w14:paraId="6743C9C7" w14:textId="77777777" w:rsidR="00054D03" w:rsidRDefault="00054D03"/>
    <w:p w14:paraId="2EA0D014" w14:textId="77777777" w:rsidR="00054D03" w:rsidRDefault="00054D03"/>
    <w:p w14:paraId="6A5B619C" w14:textId="77777777" w:rsidR="00054D03" w:rsidRDefault="00054D03"/>
    <w:p w14:paraId="4EBC8F6A" w14:textId="77777777" w:rsidR="00054D03" w:rsidRDefault="00000000">
      <w:r>
        <w:t xml:space="preserve">Câu 11. Tìm số đo $\widehat{B}_{1}$ trong hình sau. </w:t>
      </w:r>
    </w:p>
    <w:p w14:paraId="32D6A502" w14:textId="77777777" w:rsidR="00054D03" w:rsidRDefault="00054D03"/>
    <w:p w14:paraId="6F850CD9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3D0ABE6B" wp14:editId="6037D334">
            <wp:extent cx="27432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4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D9D7" w14:textId="77777777" w:rsidR="00054D03" w:rsidRDefault="00054D03"/>
    <w:p w14:paraId="7893F46E" w14:textId="77777777" w:rsidR="00054D03" w:rsidRDefault="00054D03"/>
    <w:p w14:paraId="5F150C4E" w14:textId="77777777" w:rsidR="00054D03" w:rsidRDefault="00054D03"/>
    <w:p w14:paraId="4585FF5A" w14:textId="77777777" w:rsidR="00054D03" w:rsidRDefault="00054D03"/>
    <w:p w14:paraId="40A1F291" w14:textId="77777777" w:rsidR="00054D03" w:rsidRDefault="00000000">
      <w:r>
        <w:t>A. $x={61}^{\circ}$  .</w:t>
      </w:r>
      <w:r>
        <w:tab/>
        <w:t xml:space="preserve">   B.  $x={62}^{\circ}$ .</w:t>
      </w:r>
      <w:r>
        <w:tab/>
        <w:t xml:space="preserve">    C. $x={120}^{\circ}$ .</w:t>
      </w:r>
      <w:r>
        <w:tab/>
        <w:t xml:space="preserve">     D. *$x={119}^{\circ}$ .</w:t>
      </w:r>
    </w:p>
    <w:p w14:paraId="1FE37A79" w14:textId="77777777" w:rsidR="00054D03" w:rsidRDefault="00054D03"/>
    <w:p w14:paraId="74DE269B" w14:textId="77777777" w:rsidR="00054D03" w:rsidRDefault="00054D03"/>
    <w:p w14:paraId="097C006C" w14:textId="77777777" w:rsidR="00054D03" w:rsidRDefault="00054D03"/>
    <w:p w14:paraId="7528E94D" w14:textId="77777777" w:rsidR="00054D03" w:rsidRDefault="00054D03"/>
    <w:p w14:paraId="3D8B2669" w14:textId="77777777" w:rsidR="00054D03" w:rsidRDefault="00054D03"/>
    <w:p w14:paraId="1E4D524E" w14:textId="77777777" w:rsidR="00054D03" w:rsidRDefault="00000000">
      <w:r>
        <w:t>Câu 12. Cho tứ giác ${ABCD}$ có hai tia phân giác trong $\widehat{D}$ và $\widehat{C}$ cắt nhau tại ${I}$ sao cho $\widehat{I} =90^{\circ}$. Biết $\widehat{B}-\widehat{A} =18^{\circ}$. Tính $\widehat{A}$ và $\widehat{B}$</w:t>
      </w:r>
    </w:p>
    <w:p w14:paraId="175B2ABE" w14:textId="77777777" w:rsidR="00054D03" w:rsidRDefault="00054D03"/>
    <w:p w14:paraId="1F837B8A" w14:textId="77777777" w:rsidR="00054D03" w:rsidRDefault="00054D03"/>
    <w:p w14:paraId="12271FAC" w14:textId="77777777" w:rsidR="00054D03" w:rsidRDefault="00054D03"/>
    <w:p w14:paraId="01F6C85A" w14:textId="77777777" w:rsidR="00054D03" w:rsidRDefault="00000000">
      <w:r>
        <w:t>A. $\widehat{B}=89^{\circ}$, $\widehat{A}=91^{\circ}$ .</w:t>
      </w:r>
      <w:r>
        <w:tab/>
        <w:t xml:space="preserve">   B. * $\widehat{B}=99^{\circ}$, $\widehat{A}=81^{\circ}$.</w:t>
      </w:r>
      <w:r>
        <w:tab/>
        <w:t xml:space="preserve">    C. $\widehat{B}=95^{\circ}$, $\widehat{A}=85^{\circ}$ .</w:t>
      </w:r>
      <w:r>
        <w:tab/>
        <w:t xml:space="preserve">     D. $\widehat{B}=54^{\circ}$, $\widehat{A}=36^{\circ}$ .</w:t>
      </w:r>
    </w:p>
    <w:p w14:paraId="7370E761" w14:textId="77777777" w:rsidR="00054D03" w:rsidRDefault="00054D03"/>
    <w:p w14:paraId="4D696768" w14:textId="77777777" w:rsidR="00054D03" w:rsidRDefault="00054D03"/>
    <w:p w14:paraId="5FB0D23A" w14:textId="77777777" w:rsidR="00054D03" w:rsidRDefault="00054D03"/>
    <w:p w14:paraId="1D7DE5EC" w14:textId="77777777" w:rsidR="00054D03" w:rsidRDefault="00054D03"/>
    <w:p w14:paraId="01EA42F7" w14:textId="77777777" w:rsidR="00054D03" w:rsidRDefault="00054D03"/>
    <w:p w14:paraId="1317A200" w14:textId="77777777" w:rsidR="00054D03" w:rsidRDefault="00000000">
      <w:r>
        <w:t>Câu 13.  Tính số đo của $\widehat{A}_{1}$</w:t>
      </w:r>
    </w:p>
    <w:p w14:paraId="0CAE8A2F" w14:textId="77777777" w:rsidR="00054D03" w:rsidRDefault="00054D03"/>
    <w:p w14:paraId="1EF7EFB0" w14:textId="77777777" w:rsidR="00054D03" w:rsidRDefault="00000000">
      <w:pPr>
        <w:jc w:val="center"/>
      </w:pPr>
      <w:r>
        <w:rPr>
          <w:noProof/>
        </w:rPr>
        <w:drawing>
          <wp:inline distT="0" distB="0" distL="0" distR="0" wp14:anchorId="58AE64E8" wp14:editId="3561EB27">
            <wp:extent cx="27432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5-5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8C6" w14:textId="77777777" w:rsidR="00054D03" w:rsidRDefault="00054D03"/>
    <w:p w14:paraId="74FE827E" w14:textId="77777777" w:rsidR="00054D03" w:rsidRDefault="00054D03"/>
    <w:p w14:paraId="62E10F50" w14:textId="77777777" w:rsidR="00054D03" w:rsidRDefault="00054D03"/>
    <w:p w14:paraId="6F154D7F" w14:textId="77777777" w:rsidR="00054D03" w:rsidRDefault="00054D03"/>
    <w:p w14:paraId="1F4AEE62" w14:textId="77777777" w:rsidR="00054D03" w:rsidRDefault="00000000">
      <w:r>
        <w:t>A. * $72^{\circ} $.</w:t>
      </w:r>
      <w:r>
        <w:tab/>
        <w:t xml:space="preserve">   B. $71^{\circ} $ .</w:t>
      </w:r>
    </w:p>
    <w:p w14:paraId="18A7F926" w14:textId="77777777" w:rsidR="00054D03" w:rsidRDefault="00054D03"/>
    <w:p w14:paraId="7F0DEE95" w14:textId="77777777" w:rsidR="00054D03" w:rsidRDefault="00000000">
      <w:r>
        <w:t xml:space="preserve">    C. $74^{\circ} $ .</w:t>
      </w:r>
      <w:r>
        <w:tab/>
        <w:t xml:space="preserve">     D.  $73^{\circ} $.</w:t>
      </w:r>
    </w:p>
    <w:p w14:paraId="5486CAC8" w14:textId="77777777" w:rsidR="00054D03" w:rsidRDefault="00054D03"/>
    <w:p w14:paraId="521E2FD9" w14:textId="77777777" w:rsidR="00054D03" w:rsidRDefault="00054D03"/>
    <w:p w14:paraId="6B1E85D3" w14:textId="77777777" w:rsidR="00054D03" w:rsidRDefault="00054D03"/>
    <w:p w14:paraId="0D00E25F" w14:textId="77777777" w:rsidR="00054D03" w:rsidRDefault="00054D03"/>
    <w:p w14:paraId="75F90D95" w14:textId="77777777" w:rsidR="00054D03" w:rsidRDefault="00054D03"/>
    <w:p w14:paraId="6E8AFA5F" w14:textId="77777777" w:rsidR="00054D03" w:rsidRDefault="00000000">
      <w:r>
        <w:t xml:space="preserve"> -----HẾT-----</w:t>
      </w:r>
    </w:p>
    <w:p w14:paraId="64B4086B" w14:textId="77777777" w:rsidR="00054D03" w:rsidRDefault="00054D03"/>
    <w:p w14:paraId="69B3DF17" w14:textId="77777777" w:rsidR="00054D03" w:rsidRDefault="00054D03"/>
    <w:sectPr w:rsidR="00054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486026">
    <w:abstractNumId w:val="8"/>
  </w:num>
  <w:num w:numId="2" w16cid:durableId="295722698">
    <w:abstractNumId w:val="6"/>
  </w:num>
  <w:num w:numId="3" w16cid:durableId="54277100">
    <w:abstractNumId w:val="5"/>
  </w:num>
  <w:num w:numId="4" w16cid:durableId="889653965">
    <w:abstractNumId w:val="4"/>
  </w:num>
  <w:num w:numId="5" w16cid:durableId="1843010405">
    <w:abstractNumId w:val="7"/>
  </w:num>
  <w:num w:numId="6" w16cid:durableId="1845625334">
    <w:abstractNumId w:val="3"/>
  </w:num>
  <w:num w:numId="7" w16cid:durableId="1731271911">
    <w:abstractNumId w:val="2"/>
  </w:num>
  <w:num w:numId="8" w16cid:durableId="922451798">
    <w:abstractNumId w:val="1"/>
  </w:num>
  <w:num w:numId="9" w16cid:durableId="10774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D03"/>
    <w:rsid w:val="0006063C"/>
    <w:rsid w:val="0015074B"/>
    <w:rsid w:val="0029639D"/>
    <w:rsid w:val="002F6450"/>
    <w:rsid w:val="00326F90"/>
    <w:rsid w:val="00AA1D8D"/>
    <w:rsid w:val="00B47730"/>
    <w:rsid w:val="00CB0664"/>
    <w:rsid w:val="00D408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30B59"/>
  <w14:defaultImageDpi w14:val="300"/>
  <w15:docId w15:val="{43869B22-A66F-4202-8FF3-84640B88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2024-11-12T06:37:00Z</dcterms:created>
  <dcterms:modified xsi:type="dcterms:W3CDTF">2024-11-12T06:37:00Z</dcterms:modified>
  <cp:category/>
</cp:coreProperties>
</file>