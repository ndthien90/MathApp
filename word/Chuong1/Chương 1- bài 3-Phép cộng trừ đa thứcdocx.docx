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0C043" w14:textId="34DCBA6D" w:rsidR="005E3B1D" w:rsidRDefault="00000000">
      <w:r>
        <w:t>Câu 1. Cho hai đa thức $A= 7 x^{4} + 5 x$ và $B=5 x$. Chọn khẳng định đúng.A. $A-B=7 x^{4} + 5 x-5 x = 7 x^{4} - 4 x$.   B. $A+B=7 x^{4} + 5 x+5 x = 7 x^{4} + 13 x$.    C. *$A+B=7 x^{4} + 5 x+5 x= 7 x^{4} + 10 x$.     D. $A-B=7 x^{4} + 5 x-5 x = 7 x^{4} - 5 x$.Câu 2. Cho hai đa thức $A=3 x^{6}-y$ và $B=12 x^{6} + y + 3$. Chọn khẳng định đúng.A. $A-B=(3 x^{6}-y)-(12 x^{6} + y + 3)=- 9 x^{6} + y + 3$.   B. *$A+B=(3 x^{6}-y)+(12 x^{6} + y + 3)=15 x^{6} + 3$.    C. $A-B=(3 x^{6}-y)-(12 x^{6} + y + 3)=3 - 11 x^{6}$.     D. $A+B=(3 x^{6}-y)+(12 x^{6} + y + 3)=13 x^{6} + 3$.Câu 3. Cho hai đa thức $A= 14 x$ và $B=8 x$. Chọn khẳng định đúng.A. $A-B=14 x-8 x = - 2 x$.   B. *$A+B=14 x+8 x= 22 x$.    C. $A-B=14 x-8 x = 5 x$.     D. $A+B=14 x+8 x = 16 x$.Câu 4. Cho ba đa thức   $A=x + 2$, $B=3 x + 5$ và $C=4 - 13 x$. Chọn khẳng định sai:A. $A+B-C =17 x + 3$.</w:t>
      </w:r>
      <w:r>
        <w:tab/>
        <w:t xml:space="preserve">   B. *$-A+B-C=11 x - 11$.    C. $A-B-C=11 x - 7$.</w:t>
      </w:r>
      <w:r>
        <w:tab/>
        <w:t xml:space="preserve">     D. $A+B+C=11 - 9 x$ .Câu 5. Cho ba đa thức   $A=2 x + 4$, $B=3 x - 5$ và $C=6 - 10 x$. Chọn khẳng định sai:A. $A-B-C=9 x + 3$.</w:t>
      </w:r>
      <w:r>
        <w:tab/>
        <w:t xml:space="preserve">   B. $A+B+C=5 - 5 x$ .    C. $A+B-C =15 x - 7$.</w:t>
      </w:r>
      <w:r>
        <w:tab/>
        <w:t xml:space="preserve">     D. *$-A+B-C=9 x - 5$.Câu 6. Cho ba đa thức  $A=6 x^{5} + 1$,  $B=6 x^{5} + 11$ và $C=y^{3} + 6$. Chọn khẳng định sai:A. $A-B-C= - y^{3} - 16$.</w:t>
      </w:r>
      <w:r>
        <w:tab/>
        <w:t xml:space="preserve">   B. $-A+B-C=4 - y^{3}$.    C.  $A+B+C=12 x^{5} + y^{3} + 18$.</w:t>
      </w:r>
      <w:r>
        <w:tab/>
        <w:t xml:space="preserve">     D. *$A+B-C= - y^{3} - 18$.Câu 7. Cho $A=- 7 x^{3} + 4 x^{2} + x + 8$, $B=4 x^{3} + 13 x - 1$ tìm đa thức ${D}$ sao cho $D-B=A$.A. $D=A+B =(- 7 x^{3} + 4 x^{2} + x + 8)+(4 x^{3} + 13 x - 1)=- 3 x^{3} + 4 x^{2} + 12 x + 7$.   B. $D=A+B =(- 7 x^{3} + 4 x^{2} + x + 8)+(4 x^{3} + 13 x - 1)=- 11 x^{3} + 4 x^{2} + 14 x + 7$.    C. $D=A+B =(- 7 x^{3} + 4 x^{2} + x + 8)+(4 x^{3} + 13 x - 1)=- 3 x^{3} - 4 x^{2} + 14 x + 7$.     D. *$D=A+B =(- 7 x^{3} + 4 x^{2} + x + 8)+(4 x^{3} + 13 x - 1)=- 3 x^{3} + 4 x^{2} + 14 x + 7$.Câu 8. Cho $A=12 x^{2} + 5 x + 5$, $B=6 x^{2} + 9 x + 5$ tìm đa thức ${C}$ sao cho $A+C=B$.A. $C=B-A=(6 x^{2} + 9 x + 5)-(12 x^{2} + 5 x + 5) = - 6 x^{2} - 14 x$.   B. *$C=B-A=(6 x^{2} + 9 x + 5)-(12 x^{2} + 5 x + 5) = - 6 x^{2} + 4 x$.    C. $C=B-A=(6 x^{2} + 9 x + 5)-(12 x^{2} + 5 x + 5) = - 6 x^{2} + 4 x - 10$.     D. $C=B-A=(6 x^{2} + 9 x + 5)-(12 x^{2} + 5 x + 5) = 18 x^{2} + 14 x + 10$.Câu 9. Cho $A=3 x^{3} + 4 x^{2} + x + 3$, $B=x^{3} + 7 x - 1$ tìm đa thức ${D}$ sao cho $D-B=A$.A. $D=A+B =(3 x^{3} + 4 x^{2} + x + 3)+(x^{3} + 7 x - 1)=4 x^{3} + 4 x^{2} + 6 x + 2$.   B. *$D=A+B =(3 x^{3} + 4 x^{2} + x + 3)+(x^{3} + 7 x - 1)=4 x^{3} + 4 x^{2} + 8 x + 2$.    C. $D=A+B =(3 x^{3} + 4 x^{2} + x + 3)+(x^{3} + 7 x - 1)=4 x^{3} - 4 x^{2} + 8 x + 2$.     D. $D=A+B =(3 x^{3} + 4 x^{2} + x + 3)+(x^{3} + 7 x - 1)=2 x^{3} + 4 x^{2} + 8 x + 2$.Câu 10. Cho $A=7 x^{2} + 4 x + 3$, $B=- 3 x^{2} + 10 x + 5$ tìm đa thức ${C}$ sao cho $A+C=B$.A. $C=B-A=(- 3 x^{2} + 10 x + 5)-(7 x^{2} + 4 x + 3) = - 10 x^{2} - 14 x + 2$.   B. *$C=B-A=(- 3 x^{2} + 10 x + 5)-(7 x^{2} + 4 x + 3) = - 10 x^{2} + 6 x + 2$.    C. $C=B-A=(- 3 x^{2} + 10 x + 5)-(7 x^{2} + 4 x + 3) = - 10 x^{2} + 6 x - 8$.     D. $C=B-A=(- 3 x^{2} + 10 x + 5)-(7 x^{2} + 4 x + 3) = 4 x^{2} + 14 x + 8$.</w:t>
      </w:r>
    </w:p>
    <w:sectPr w:rsidR="005E3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F7FF5" w14:textId="77777777" w:rsidR="006A1B47" w:rsidRDefault="006A1B47" w:rsidP="00E669AC">
      <w:pPr>
        <w:spacing w:after="0" w:line="240" w:lineRule="auto"/>
      </w:pPr>
      <w:r>
        <w:separator/>
      </w:r>
    </w:p>
  </w:endnote>
  <w:endnote w:type="continuationSeparator" w:id="0">
    <w:p w14:paraId="14897CA2" w14:textId="77777777" w:rsidR="006A1B47" w:rsidRDefault="006A1B47" w:rsidP="00E66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5D67B" w14:textId="77777777" w:rsidR="006A1B47" w:rsidRDefault="006A1B47" w:rsidP="00E669AC">
      <w:pPr>
        <w:spacing w:after="0" w:line="240" w:lineRule="auto"/>
      </w:pPr>
      <w:r>
        <w:separator/>
      </w:r>
    </w:p>
  </w:footnote>
  <w:footnote w:type="continuationSeparator" w:id="0">
    <w:p w14:paraId="3DD52F32" w14:textId="77777777" w:rsidR="006A1B47" w:rsidRDefault="006A1B47" w:rsidP="00E66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846643">
    <w:abstractNumId w:val="8"/>
  </w:num>
  <w:num w:numId="2" w16cid:durableId="504318848">
    <w:abstractNumId w:val="6"/>
  </w:num>
  <w:num w:numId="3" w16cid:durableId="2002654311">
    <w:abstractNumId w:val="5"/>
  </w:num>
  <w:num w:numId="4" w16cid:durableId="1156921855">
    <w:abstractNumId w:val="4"/>
  </w:num>
  <w:num w:numId="5" w16cid:durableId="141047656">
    <w:abstractNumId w:val="7"/>
  </w:num>
  <w:num w:numId="6" w16cid:durableId="306323925">
    <w:abstractNumId w:val="3"/>
  </w:num>
  <w:num w:numId="7" w16cid:durableId="1977179087">
    <w:abstractNumId w:val="2"/>
  </w:num>
  <w:num w:numId="8" w16cid:durableId="2130007240">
    <w:abstractNumId w:val="1"/>
  </w:num>
  <w:num w:numId="9" w16cid:durableId="119133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9C6"/>
    <w:rsid w:val="0015074B"/>
    <w:rsid w:val="0029639D"/>
    <w:rsid w:val="00326F90"/>
    <w:rsid w:val="0037465C"/>
    <w:rsid w:val="005E3B1D"/>
    <w:rsid w:val="006116E2"/>
    <w:rsid w:val="006A1B47"/>
    <w:rsid w:val="008613D8"/>
    <w:rsid w:val="0099771F"/>
    <w:rsid w:val="00AA1D8D"/>
    <w:rsid w:val="00B47730"/>
    <w:rsid w:val="00CB0664"/>
    <w:rsid w:val="00E669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D9E1E6"/>
  <w14:defaultImageDpi w14:val="300"/>
  <w15:docId w15:val="{4F0EA4C6-DA2B-4113-9E09-E2DEE8B8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Nguyen</cp:lastModifiedBy>
  <cp:revision>3</cp:revision>
  <dcterms:created xsi:type="dcterms:W3CDTF">2024-11-12T00:29:00Z</dcterms:created>
  <dcterms:modified xsi:type="dcterms:W3CDTF">2024-11-12T01:07:00Z</dcterms:modified>
  <cp:category/>
</cp:coreProperties>
</file>