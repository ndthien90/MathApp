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1F546" w14:textId="01A4E513" w:rsidR="003C114C" w:rsidRDefault="00000000">
      <w:r>
        <w:t>Câu 1. Thực hiện phép tính chia:${5 x^{8} y^{11}}:{6 x^{4} y^{9}}$ A. $\frac{5}{6}{x^{5} y^{3}}$.</w:t>
      </w:r>
      <w:r>
        <w:tab/>
        <w:t xml:space="preserve">   B. $\frac{5}{6}{x^{5} y^{2}}$.    C. $\frac{5}{6}{x^{4} y^{3}}$.</w:t>
      </w:r>
      <w:r>
        <w:tab/>
        <w:t xml:space="preserve">     D. *$\frac{5}{6}{x^{4} y^{2}}$.Câu 2. Thực hiện phép tính chia:${x^{10} y^{6}}:{7 x^{3} y^{5}}$ A. $\frac{1}{7}{x^{8} y}$.</w:t>
      </w:r>
      <w:r>
        <w:tab/>
        <w:t xml:space="preserve">   B. $\frac{1}{7}{x^{7} y^{2}}$.    C. *$\frac{1}{7}{x^{7} y}$.</w:t>
      </w:r>
      <w:r>
        <w:tab/>
        <w:t xml:space="preserve">     D. $\frac{1}{7}{x^{8} y^{2}}$.Câu 3. Thực hiện phép tính chia: ${4 x^{11} y^{6} z^{19}}: \left({- 6 x^{3} y^{4} z^{7}} \right)$ A. $- \frac{2}{3}{x^{9} y^{2} z^{12}}$.</w:t>
      </w:r>
      <w:r>
        <w:tab/>
        <w:t xml:space="preserve">   B. $- \frac{2}{3}{x^{8} y^{2} z^{13}}$.    C. $- \frac{2}{3}{x^{8} y^{3} z^{12}}$.</w:t>
      </w:r>
      <w:r>
        <w:tab/>
        <w:t xml:space="preserve">     D. *$- \frac{2}{3}{x^{8} y^{2} z^{12}}$.Câu 4. Thực hiện phép tính chia $\left({- 6 x^{24} y^{17} + 8 x^{14} y^{13} - 3 x^{13} y^{18}} \right):{7 x^{10} y^{7}}$ A. $- \frac{3}{7}{x^{5} y^{11}}-\frac{6}{7}{x^{14} y^{10}}+\frac{8}{7}{x^{4} y^{6}}$.</w:t>
      </w:r>
      <w:r>
        <w:tab/>
        <w:t xml:space="preserve">   B. *$- \frac{3}{7}{x^{3} y^{11}}-\frac{6}{7}{x^{14} y^{10}}+\frac{8}{7}{x^{4} y^{6}}$.    C. $- \frac{3}{7}{x^{3} y^{12}}-\frac{6}{7}{x^{14} y^{10}}+\frac{8}{7}{x^{5} y^{6}}$.</w:t>
      </w:r>
      <w:r>
        <w:tab/>
        <w:t xml:space="preserve">     D. $- \frac{3}{7}{x^{3} y^{11}}-\frac{6}{7}{x^{14} y^{12}}+\frac{8}{7}{x^{4} y^{6}}$.Câu 5. Thực hiện phép tính chia $\left( {7 x^{12} y^{15} z^{8} + 15 x^{11} y^{8} z^{5} - 7 x^{7} y^{14} z^{10}} \right): \left({- 3 x^{3} y^{7} z} \right)$ A. $- \frac{7}{3}{x^{11} y^{8} z^{7}}+ \frac{7}{3}{x^{4} y^{7} z^{9}}-5{x^{8} y z^{4}}$.</w:t>
      </w:r>
      <w:r>
        <w:tab/>
        <w:t xml:space="preserve">   B. $- \frac{7}{3}{x^{9} y^{8} z^{7}}+ \frac{7}{3}{x^{4} y^{9} z^{9}}-5{x^{8} y z^{4}}$.    C. $- \frac{7}{3}{x^{9} y^{8} z^{8}}+ \frac{7}{3}{x^{4} y^{7} z^{9}}-5{x^{8} y z^{5}}$.</w:t>
      </w:r>
      <w:r>
        <w:tab/>
        <w:t xml:space="preserve">     D. *$- \frac{7}{3}{x^{9} y^{8} z^{7}}+ \frac{7}{3}{x^{4} y^{7} z^{9}}-5{x^{8} y z^{4}}$.Câu 6. Thực hiện phép tính chia $\left({- 6 x^{22} y^{9} + 6 x^{13} y^{8} - 8 x^{11} y^{16}} \right):{2 x^{7} y^{2}}$ A. $-4{x^{6} y^{14}}-3{x^{15} y^{7}}+3{x^{6} y^{6}}$.</w:t>
      </w:r>
      <w:r>
        <w:tab/>
        <w:t xml:space="preserve">   B. *$-4{x^{4} y^{14}}-3{x^{15} y^{7}}+3{x^{6} y^{6}}$.    C. $-4{x^{4} y^{15}}-3{x^{15} y^{7}}+3{x^{7} y^{6}}$.</w:t>
      </w:r>
      <w:r>
        <w:tab/>
        <w:t xml:space="preserve">     D. $-4{x^{4} y^{14}}-3{x^{15} y^{9}}+3{x^{6} y^{6}}$.Câu 7. Tìm đa thức M biết $M.x^{8} y=- 2 x^{23} y^{9} - 7 x^{14} y^{3} - 10 x^{10} y^{12}$A. $-10{x^{2} y^{11}}+2{x^{15} y^{8}}-7{x^{6} y^{2}}$.</w:t>
      </w:r>
      <w:r>
        <w:tab/>
        <w:t xml:space="preserve">   B. $-10{x^{2} y^{11}}-2{x^{15} y^{8}}+7{x^{6} y^{2}}$.    C. *$-10{x^{2} y^{11}}-2{x^{15} y^{8}}-7{x^{6} y^{2}}$.</w:t>
      </w:r>
      <w:r>
        <w:tab/>
        <w:t xml:space="preserve">     D. $-10{x^{2} y^{11}}+2{x^{15} y^{8}}+7{x^{6} y^{2}}$.Câu 8. Tìm đa thức M biết $M.2 x^{4}=- 3 x^{11} + 9 x^{9}$A. $\frac{11}{2}{x^{5}}- \frac{3}{2}{x^{7}}$.</w:t>
      </w:r>
      <w:r>
        <w:tab/>
        <w:t xml:space="preserve">   B. *$\frac{9}{2}{x^{5}}- \frac{3}{2}{x^{7}}$.    C. $\frac{9}{2}{x^{6}}- \frac{3}{2}{x^{7}}$.</w:t>
      </w:r>
      <w:r>
        <w:tab/>
        <w:t xml:space="preserve">     D. $\frac{9}{2}{x^{5}}- \frac{3}{2}{x^{8}}$.Câu 9. Tìm đa thức M biết $M.4 x^{9} y^{4}=- x^{20} y^{13} - 4 x^{15} y^{10} + 8 x^{13} y^{5}$A. $-1{x^{6} y^{6}}+\frac{1}{4}{x^{11} y^{9}}+2{x^{4} y}$.</w:t>
      </w:r>
      <w:r>
        <w:tab/>
        <w:t xml:space="preserve">   B. *$-1{x^{6} y^{6}}-\frac{1}{4}{x^{11} y^{9}}+2{x^{4} y}$.    C. $-1{x^{6} y^{6}}-\frac{1}{4}{x^{11} y^{9}}-2{x^{4} y}$.</w:t>
      </w:r>
      <w:r>
        <w:tab/>
        <w:t xml:space="preserve">     D. $-1{x^{6} y^{6}}+\frac{1}{4}{x^{11} y^{9}}-2{x^{4} y}$.Câu 10. Có bao nhiêu số tự nhiên n khác 0 sao cho $A={10 x^{5}}$ chia hết cho $B={- 2 x^{n}}$.A. *${5}$.</w:t>
      </w:r>
      <w:r>
        <w:tab/>
        <w:t xml:space="preserve">   B. ${6}$.    C. ${7}$.</w:t>
      </w:r>
      <w:r>
        <w:tab/>
        <w:t xml:space="preserve">     D. ${4}$. </w:t>
      </w:r>
    </w:p>
    <w:sectPr w:rsidR="003C11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D2815" w14:textId="77777777" w:rsidR="002A4C1C" w:rsidRDefault="002A4C1C" w:rsidP="009548EE">
      <w:pPr>
        <w:spacing w:after="0" w:line="240" w:lineRule="auto"/>
      </w:pPr>
      <w:r>
        <w:separator/>
      </w:r>
    </w:p>
  </w:endnote>
  <w:endnote w:type="continuationSeparator" w:id="0">
    <w:p w14:paraId="494907EA" w14:textId="77777777" w:rsidR="002A4C1C" w:rsidRDefault="002A4C1C" w:rsidP="0095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007E9" w14:textId="77777777" w:rsidR="002A4C1C" w:rsidRDefault="002A4C1C" w:rsidP="009548EE">
      <w:pPr>
        <w:spacing w:after="0" w:line="240" w:lineRule="auto"/>
      </w:pPr>
      <w:r>
        <w:separator/>
      </w:r>
    </w:p>
  </w:footnote>
  <w:footnote w:type="continuationSeparator" w:id="0">
    <w:p w14:paraId="197101C2" w14:textId="77777777" w:rsidR="002A4C1C" w:rsidRDefault="002A4C1C" w:rsidP="00954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376311">
    <w:abstractNumId w:val="8"/>
  </w:num>
  <w:num w:numId="2" w16cid:durableId="1327637488">
    <w:abstractNumId w:val="6"/>
  </w:num>
  <w:num w:numId="3" w16cid:durableId="140318606">
    <w:abstractNumId w:val="5"/>
  </w:num>
  <w:num w:numId="4" w16cid:durableId="1295526876">
    <w:abstractNumId w:val="4"/>
  </w:num>
  <w:num w:numId="5" w16cid:durableId="1141457976">
    <w:abstractNumId w:val="7"/>
  </w:num>
  <w:num w:numId="6" w16cid:durableId="1669668983">
    <w:abstractNumId w:val="3"/>
  </w:num>
  <w:num w:numId="7" w16cid:durableId="1652784655">
    <w:abstractNumId w:val="2"/>
  </w:num>
  <w:num w:numId="8" w16cid:durableId="807549053">
    <w:abstractNumId w:val="1"/>
  </w:num>
  <w:num w:numId="9" w16cid:durableId="109952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9C6"/>
    <w:rsid w:val="000B2D37"/>
    <w:rsid w:val="0015074B"/>
    <w:rsid w:val="0029639D"/>
    <w:rsid w:val="002A4C1C"/>
    <w:rsid w:val="00326F90"/>
    <w:rsid w:val="0037465C"/>
    <w:rsid w:val="003C114C"/>
    <w:rsid w:val="003E68F8"/>
    <w:rsid w:val="00536741"/>
    <w:rsid w:val="009548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3D2A64"/>
  <w14:defaultImageDpi w14:val="300"/>
  <w15:docId w15:val="{4F0EA4C6-DA2B-4113-9E09-E2DEE8B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3</cp:revision>
  <dcterms:created xsi:type="dcterms:W3CDTF">2024-11-12T00:35:00Z</dcterms:created>
  <dcterms:modified xsi:type="dcterms:W3CDTF">2024-11-12T01:09:00Z</dcterms:modified>
  <cp:category/>
</cp:coreProperties>
</file>