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0B2DA" w14:textId="63A401DF" w:rsidR="001F20A8" w:rsidRDefault="00000000">
      <w:r>
        <w:t>Câu 1. Biểu thức nào là đơn thức?A. ${- 4 x + 5 y^{8}}$.</w:t>
      </w:r>
      <w:r>
        <w:tab/>
        <w:t xml:space="preserve">   B. *${- 4 x^{8} y^{5}}$.    C. ${- 4 \sqrt{x}} $.</w:t>
      </w:r>
      <w:r>
        <w:tab/>
        <w:t xml:space="preserve">     D. ${x^{12} - y^{9}}$.Câu 2. Chọn khẳng định sai.A. *$y^{2}.7 x^{7} y^{10} = x^{7}y^{18}$.</w:t>
      </w:r>
      <w:r>
        <w:tab/>
        <w:t xml:space="preserve">   B. $3 x^{10}.17x^{7} y^{10} z^{8} = 51 x^{17} y^{10} z^{8}$.    C. $- z^{7}.y^{3}8x^{20}17x^{7} y^{10} = - 136 x^{27} y^{13} z^{7} $.</w:t>
      </w:r>
      <w:r>
        <w:tab/>
        <w:t xml:space="preserve">     D. $10 x^{4}.8x^{2} =80 x^{6}$.Câu 3. Chọn khẳng định sai:A. $- 9 x^{3} y+3 x^{3} y =- 6 x^{3} y$.</w:t>
      </w:r>
      <w:r>
        <w:tab/>
        <w:t xml:space="preserve">   B. $- 7 x y^{8} z^{2}+9 x y^{8} z^{2} =2 x y^{8} z^{2} $.    C. *$x^{3}+ 7 x^{3} = - 7 x^{3}$.</w:t>
      </w:r>
      <w:r>
        <w:tab/>
        <w:t xml:space="preserve">     D. $x^{3}- 7 x^{3} = - 6 x^{3}$.Câu 4. Tìm bậc của đơn thức $2 x^{3} y^{8} z^{3}.x^{8} y^{3}$ A.  ${17}$.</w:t>
      </w:r>
      <w:r>
        <w:tab/>
        <w:t xml:space="preserve">   B. ${22}$ .</w:t>
      </w:r>
      <w:r>
        <w:tab/>
        <w:t xml:space="preserve">    C. *${25}$ .</w:t>
      </w:r>
      <w:r>
        <w:tab/>
        <w:t xml:space="preserve">     D.  ${14}$.Câu 5. Tính giá trị của đơn thức $x y z^{2}$ tại $x=-1$, $y=1$, $z=1$ A.  ${-2}$.</w:t>
      </w:r>
      <w:r>
        <w:tab/>
        <w:t xml:space="preserve">   B. *${-1}$ .</w:t>
      </w:r>
      <w:r>
        <w:tab/>
        <w:t xml:space="preserve">    C. ${1}$.</w:t>
      </w:r>
      <w:r>
        <w:tab/>
        <w:t xml:space="preserve">     D. ${0}$ .Câu 6. Khẳng định nào sai:A. $4 x^{7} y^{5}+6 x^{7} y^{5}-4 x^{7} y^{5}-7 x^{7} y^{5} = - x^{7} y^{5}$ .</w:t>
      </w:r>
      <w:r>
        <w:tab/>
        <w:t xml:space="preserve">   B.  $x^{6} x^{4} y^{5}-18 x^{10} y^{5}= - 17 x^{10} y^{5}$.    C. * $10 x^{5} y^{6}+28 x^{5} y^{6} = 20 x^{5} y^{6} $.</w:t>
      </w:r>
      <w:r>
        <w:tab/>
        <w:t xml:space="preserve">     D.  $10 x^{5} y^{6}+28 x^{5} y^{6}-18 x^{5} y^{6} = 20 x^{5} y^{6} $.Câu 7. Tìm phần hệ số và phần biến của đơn thức ${- 5 x^{9} y^{9} z^{10}} \cdot 8 x^{9} y^{9} z^{10}$.A. Phần hệ số là ${-40}$ và phần biến là ${x^{18} y^{9} z^{20}}$.   B. Phần hệ số là ${-5}$ và phần biến là ${x^{18} y^{9} z^{20}}$.    C. *Phần hệ số là ${-40}$ và phần biến là ${x^{18} y^{18} z^{20}}$.     D. Phần hệ số là ${8}$ và phần biến là ${x^{18} y^{18} z^{10}}$. PHẦN III. Câu trắc nghiệm trả lời ngắn. Câu 1. Trong các biểu thức sau biểu thức nào là đơn thức.$9 x^{4} y^{3}\quad\quad      {9 x + 3 y^{4}}\quad\quad      {9 x^{4} - 6 y^{3}}\quad\quad    \frac{9}{4}x^{5} y^{4}\quad\quad {9 x^{12} + 3 y^{4}} \quad\quad {\frac{3}{y^{4}} + \frac{9}{x^{6}}}$ $12 \quad\quad  \frac{9}{4 x + 3 y} \quad\quad  \sqrt4 x + 3 y\quad\quad  {4 x \left(3 - 9 y\right)}  \quad\quad $ $x^{4}.\frac{5}{4}\quad\quad  x^{3} - 9 \quad\quad   9 \sqrt{x}  \quad\quad $  $9 x^{7} y^{4} z^{5} $ Câu 2. Thu gọn các đơn thức sau, tìm phần hệ số và phần biến, bậc của đơn thức đã được thu gọn:a) $15 x^{4}.5x^{5}$b) $5 x^{4}.11 x^{5} y^{5}$c) $8 x^{5}y^{5}.6 x^{7} y^{7}$d) $x^{5}y^{5}.6 x^{7} y^{7} .\frac{5}{8} xy^{9}$e) $5 x^{7}.22x^{7} y^{7} z^{8}$f) $z^{10}y^{5}.176 x^{14} y^{7}$g) $z^{10}.x^{5}y^{5}.(-6)x^{7} y^{7}\frac{{x^{8}}}{13}$ Câu 3. Tính tích các đơn thức sau và tìm bậc của đơn thức thu được:a) ${9 x^{2}}$ và ${4 x^{2}}$b) ${2 x^{2}}$ và ${7 x^{2} y^{5}}$c) $- 5 x^{5}y^{2}$ và ${7 x^{9} y^{4}}$d) $2 x^{5}y^{2}$ và $7 x^{9} y^{4}1x^{2}y^{4}$e) ${5 x^{4}}$ và ${18 x^{9} y^{4} z^{2}}$f) ${y^{5} z^{4}}$ và ${36 x^{13} y^{4}}$g) ${z^{7}}$ và $2 x^{5}y^{2}$ và $(-7)x^{9} y^{4}\frac{{x^{2}}}{4}$ Câu 4. Tìm tổng của các đơn thức đồng dạng:a) ${8 x^{5}}$ và ${x^{5}}$b) ${7 x^{6} y^{6}}$ và ${5 x^{6} y^{6}}$c) ${x^{6} y z^{5}}$ và ${2 x^{6} y z^{5}}$ Câu 5. Phân thành các nhóm đơn thức đồng dạng trong các đơn thức sau:$- 6 x^{6} y \quad\quad 6 x^{7} y^{6} \quad\quad -6 \quad\quad 19 x^{6} y \quad\quad 9 x^{9} y^{4} \quad\quad - 4 x^{7} y^{6} \quad\quad - 3 x^{9} y^{4}$$7 \quad\quad 12 x^{7} y^{6} \quad\quad 6 x^{9} y^{4} \quad\quad 6 x y^{6} \quad\quad 6 xx^{4} y^{4} z^{9}$$y^{6}3 x^{4} y \quad\quad 25 x^{6} y \quad\quad 6 x^{4} y^{7} \quad\quad 4 x^{7} y^{6} \quad\quad 7 x^{5} y^{4} z^{9}$ Câu 6. Thực hiện phép tính:a) $\quad\quad 5 x y+16 x y-11 x y $b) $\quad\quad 6 x^{4} y+9 x^{4} y-6 x^{4} y-4 x^{4} y$c) $\quad\quad 11 x^{6} y^{6}-5 x^{6} y^{6}+3 x^{6} y^{6}$d) $\quad\quad 3 x^{9} y^{6} z^{6}-11 xx^{8} y^{6} z^{6}$e) $\quad\quad  y5 x^{6} y+5 x^{6} y^{2}$f) $\quad\quad x x^{6} y^{5}+ 9 x^{7} y^{5}$ Câu 7.  Thu gọn rồi tính giá trị của mỗi đơn thức sau:a) $8 x y^{2}$ tại $x=-</w:t>
      </w:r>
      <w:r>
        <w:lastRenderedPageBreak/>
        <w:t>1$ và $y=4$ b) $3 x^{3} x^{3} y^{2}$ tại $x=-1$ và $y=-1$ c) $- x^{4} (x^{2} y^{2})^{2}$ tại $x=-1$ và $y=-1$  d) $- x x y^{3}$ tại $x=-1$ và $y=-1$  e) $- x \left( 1 \right) x y^{3}$ tại $x=-1$ và $y=-1$  f) $- x^{3} x y^{3} z^{4}$ tại $x=-1$, $y=-1$ và $z=-1$</w:t>
      </w:r>
    </w:p>
    <w:sectPr w:rsidR="001F20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5B112" w14:textId="77777777" w:rsidR="00CA4628" w:rsidRDefault="00CA4628" w:rsidP="0055324B">
      <w:pPr>
        <w:spacing w:after="0" w:line="240" w:lineRule="auto"/>
      </w:pPr>
      <w:r>
        <w:separator/>
      </w:r>
    </w:p>
  </w:endnote>
  <w:endnote w:type="continuationSeparator" w:id="0">
    <w:p w14:paraId="5874D39A" w14:textId="77777777" w:rsidR="00CA4628" w:rsidRDefault="00CA4628" w:rsidP="00553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2CC41" w14:textId="77777777" w:rsidR="00CA4628" w:rsidRDefault="00CA4628" w:rsidP="0055324B">
      <w:pPr>
        <w:spacing w:after="0" w:line="240" w:lineRule="auto"/>
      </w:pPr>
      <w:r>
        <w:separator/>
      </w:r>
    </w:p>
  </w:footnote>
  <w:footnote w:type="continuationSeparator" w:id="0">
    <w:p w14:paraId="127E56C0" w14:textId="77777777" w:rsidR="00CA4628" w:rsidRDefault="00CA4628" w:rsidP="00553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5096491">
    <w:abstractNumId w:val="8"/>
  </w:num>
  <w:num w:numId="2" w16cid:durableId="231474515">
    <w:abstractNumId w:val="6"/>
  </w:num>
  <w:num w:numId="3" w16cid:durableId="590697932">
    <w:abstractNumId w:val="5"/>
  </w:num>
  <w:num w:numId="4" w16cid:durableId="1031957482">
    <w:abstractNumId w:val="4"/>
  </w:num>
  <w:num w:numId="5" w16cid:durableId="1048651178">
    <w:abstractNumId w:val="7"/>
  </w:num>
  <w:num w:numId="6" w16cid:durableId="1372653365">
    <w:abstractNumId w:val="3"/>
  </w:num>
  <w:num w:numId="7" w16cid:durableId="464474477">
    <w:abstractNumId w:val="2"/>
  </w:num>
  <w:num w:numId="8" w16cid:durableId="1235168745">
    <w:abstractNumId w:val="1"/>
  </w:num>
  <w:num w:numId="9" w16cid:durableId="166088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29C6"/>
    <w:rsid w:val="0015074B"/>
    <w:rsid w:val="001F20A8"/>
    <w:rsid w:val="0029639D"/>
    <w:rsid w:val="00326F90"/>
    <w:rsid w:val="0037465C"/>
    <w:rsid w:val="0055324B"/>
    <w:rsid w:val="00657639"/>
    <w:rsid w:val="00661AD2"/>
    <w:rsid w:val="00AA1D8D"/>
    <w:rsid w:val="00B47730"/>
    <w:rsid w:val="00CA4628"/>
    <w:rsid w:val="00CB0664"/>
    <w:rsid w:val="00EB37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8CE932"/>
  <w14:defaultImageDpi w14:val="300"/>
  <w15:docId w15:val="{4F0EA4C6-DA2B-4113-9E09-E2DEE8B8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Nguyen</cp:lastModifiedBy>
  <cp:revision>4</cp:revision>
  <dcterms:created xsi:type="dcterms:W3CDTF">2024-11-12T00:25:00Z</dcterms:created>
  <dcterms:modified xsi:type="dcterms:W3CDTF">2024-11-12T01:09:00Z</dcterms:modified>
  <cp:category/>
</cp:coreProperties>
</file>