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A1F2" w14:textId="3E6AE63D" w:rsidR="00463C0F" w:rsidRDefault="00000000">
      <w:r>
        <w:t>Câu 1. Trong các biểu thức sau biểu thức nào không phải là đa thức.A.  ${4 x + 3 y^{5}}$.</w:t>
      </w:r>
      <w:r>
        <w:tab/>
        <w:t xml:space="preserve">   B. ${4 x^{5} y^{3} + x z}$ .    C. ${4 x^{5} + 9 y^{3}}$ .</w:t>
      </w:r>
      <w:r>
        <w:tab/>
        <w:t xml:space="preserve">     D. *$ \frac{4}{5 x + 3 y}$ .Câu 2. Trong các biểu thức sau biểu thức nào không phải là đa thức.A.  ${- 10 x + 6 y^{3}}$.</w:t>
      </w:r>
      <w:r>
        <w:tab/>
        <w:t xml:space="preserve">   B. ${- 10 x^{3} + 8 y^{6}}$ .    C. *$ \frac{-10}{3 x + 6 y}$ .</w:t>
      </w:r>
      <w:r>
        <w:tab/>
        <w:t xml:space="preserve">     D. ${- 10 x^{3} y^{6} + x^{2} z^{2}}$ .Câu 3. Trong các biểu thức sau biểu thức nào không phải là đa thức.A. ${5 x^{2} y + x z}$ .</w:t>
      </w:r>
      <w:r>
        <w:tab/>
        <w:t xml:space="preserve">   B. ${5 x^{2} - 6 y}$ .    C. *$ \frac{5}{2 x + y}$ .</w:t>
      </w:r>
      <w:r>
        <w:tab/>
        <w:t xml:space="preserve">     D.  ${5 x + y^{2}}$.Câu 4. Chọn phương án sai?A.  $- 9 x^{2}-y^{3}+6 x^{2} + y^{3} - 9=- 3 x^{2} - 9$.</w:t>
      </w:r>
      <w:r>
        <w:tab/>
        <w:t xml:space="preserve">   B. *  $- 9 x^{2}+6 x^{2} + y^{3} - 9=- 3 x^{2} - 9$.    C.  $3 x^{2} - 4+8 x^{2} + 2 = 11 x^{2} - 2$.</w:t>
      </w:r>
      <w:r>
        <w:tab/>
        <w:t xml:space="preserve">     D.  $3 x^{2} + 8 x+13 x = 3 x^{2} + 21 x$.Câu 5. Chọn phương án sai?A.  $6 x^{5} - 8+6 x^{5} + 1 = 12 x^{5} - 7$.</w:t>
      </w:r>
      <w:r>
        <w:tab/>
        <w:t xml:space="preserve">   B.  $9 x-y^{6}+9 x + y^{6} + 9=18 x + 9$.    C. *  $9 x+9 x + y^{6} + 9=18 x + 9$.</w:t>
      </w:r>
      <w:r>
        <w:tab/>
        <w:t xml:space="preserve">     D.  $6 x^{5} + 6 x+5 x = 6 x^{5} + 11 x$.Câu 6. Chọn phương án sai?A.  $5 x^{2} + 12 x+11 x = 5 x^{2} + 23 x$.</w:t>
      </w:r>
      <w:r>
        <w:tab/>
        <w:t xml:space="preserve">   B. *  $3 x^{4}+7 x^{4} + y^{5} + 3=10 x^{4} + 3$.    C.  $5 x^{2} - 3+12 x^{2} + 4 = 17 x^{2} + 1$.</w:t>
      </w:r>
      <w:r>
        <w:tab/>
        <w:t xml:space="preserve">     D.  $3 x^{4}-y^{5}+7 x^{4} + y^{5} + 3=10 x^{4} + 3$.Câu 7.  Tìm bậc của đa thức  $- 9 x y^{5} - y^{10}+x^{7} + x y^{5} - 9$A. Bậc của đa thức bằng ${12}$.</w:t>
      </w:r>
      <w:r>
        <w:tab/>
        <w:t xml:space="preserve">   B. * Bậc của đa thức bằng ${10}$.    C. Bậc của đa thức bằng ${9}$.</w:t>
      </w:r>
      <w:r>
        <w:tab/>
        <w:t xml:space="preserve">     D. Bậc của đa thức bằng ${11}$.Câu 8.  Tìm bậc của đa thức  $6 x^{8} y^{5} - y^{9}- 8 x^{10} - 6 x^{8} y^{5} + 6$A. Bậc của đa thức bằng ${9}$.</w:t>
      </w:r>
      <w:r>
        <w:tab/>
        <w:t xml:space="preserve">   B. Bậc của đa thức bằng ${11}$.    C. Bậc của đa thức bằng ${12}$.</w:t>
      </w:r>
      <w:r>
        <w:tab/>
        <w:t xml:space="preserve">     D. * Bậc của đa thức bằng ${10}$.Câu 9.  Tìm bậc của đa thức  $7 x y^{4} - y^{4}- 10 x^{8} - 7 x y^{4} + 7$A. Bậc của đa thức bằng ${10}$.</w:t>
      </w:r>
      <w:r>
        <w:tab/>
        <w:t xml:space="preserve">   B. Bậc của đa thức bằng ${7}$.    C. Bậc của đa thức bằng ${9}$.</w:t>
      </w:r>
      <w:r>
        <w:tab/>
        <w:t xml:space="preserve">     D. * Bậc của đa thức bằng ${8}$.Câu 10.  Tính giá trị của đa thức  $- 8 x^{3} y^{5} - y^{8} + 1+x^{10} + x^{3} y^{5} - 8$ tại $x=1$ và $y=-2$A. ${-31}$.</w:t>
      </w:r>
      <w:r>
        <w:tab/>
        <w:t xml:space="preserve">   B. ${-30}$.    C. ${-37}$.</w:t>
      </w:r>
      <w:r>
        <w:tab/>
        <w:t xml:space="preserve">     D. * ${-38}$.Câu 11.  Tính giá trị của đa thức  $- 6 x y - y^{9} + 5+5 x^{6} + x y - 6$ tại $x=-1$ và $y=-2$A. ${512}$.</w:t>
      </w:r>
      <w:r>
        <w:tab/>
        <w:t xml:space="preserve">   B. * ${506}$.    C. ${507}$.</w:t>
      </w:r>
      <w:r>
        <w:tab/>
        <w:t xml:space="preserve">     D. ${507}$.Câu 12.  Tính giá trị của đa thức  $5 x^{2} y^{4} - y^{4} + 5+5 x^{4} + x^{2} y^{4} + 5$ tại $x=2$ và $y=1$A. ${103}$.</w:t>
      </w:r>
      <w:r>
        <w:tab/>
        <w:t xml:space="preserve">   B. ${108}$.    C. * ${113}$.</w:t>
      </w:r>
      <w:r>
        <w:tab/>
        <w:t xml:space="preserve">     D. ${114}$. </w:t>
      </w:r>
    </w:p>
    <w:sectPr w:rsidR="00463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6DDB" w14:textId="77777777" w:rsidR="00E3661C" w:rsidRDefault="00E3661C" w:rsidP="003548B9">
      <w:pPr>
        <w:spacing w:after="0" w:line="240" w:lineRule="auto"/>
      </w:pPr>
      <w:r>
        <w:separator/>
      </w:r>
    </w:p>
  </w:endnote>
  <w:endnote w:type="continuationSeparator" w:id="0">
    <w:p w14:paraId="494391C2" w14:textId="77777777" w:rsidR="00E3661C" w:rsidRDefault="00E3661C" w:rsidP="0035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9D2E2" w14:textId="77777777" w:rsidR="00E3661C" w:rsidRDefault="00E3661C" w:rsidP="003548B9">
      <w:pPr>
        <w:spacing w:after="0" w:line="240" w:lineRule="auto"/>
      </w:pPr>
      <w:r>
        <w:separator/>
      </w:r>
    </w:p>
  </w:footnote>
  <w:footnote w:type="continuationSeparator" w:id="0">
    <w:p w14:paraId="1919333A" w14:textId="77777777" w:rsidR="00E3661C" w:rsidRDefault="00E3661C" w:rsidP="00354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74021">
    <w:abstractNumId w:val="8"/>
  </w:num>
  <w:num w:numId="2" w16cid:durableId="1623995386">
    <w:abstractNumId w:val="6"/>
  </w:num>
  <w:num w:numId="3" w16cid:durableId="1140851528">
    <w:abstractNumId w:val="5"/>
  </w:num>
  <w:num w:numId="4" w16cid:durableId="1660424073">
    <w:abstractNumId w:val="4"/>
  </w:num>
  <w:num w:numId="5" w16cid:durableId="59407323">
    <w:abstractNumId w:val="7"/>
  </w:num>
  <w:num w:numId="6" w16cid:durableId="1868057167">
    <w:abstractNumId w:val="3"/>
  </w:num>
  <w:num w:numId="7" w16cid:durableId="485320793">
    <w:abstractNumId w:val="2"/>
  </w:num>
  <w:num w:numId="8" w16cid:durableId="1373768956">
    <w:abstractNumId w:val="1"/>
  </w:num>
  <w:num w:numId="9" w16cid:durableId="212218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0F1D00"/>
    <w:rsid w:val="0015074B"/>
    <w:rsid w:val="0029639D"/>
    <w:rsid w:val="00326F90"/>
    <w:rsid w:val="003548B9"/>
    <w:rsid w:val="0037465C"/>
    <w:rsid w:val="00463C0F"/>
    <w:rsid w:val="008D5C6E"/>
    <w:rsid w:val="00AA1D8D"/>
    <w:rsid w:val="00B47730"/>
    <w:rsid w:val="00CB0664"/>
    <w:rsid w:val="00E3661C"/>
    <w:rsid w:val="00F163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D04A9F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2024-11-12T00:27:00Z</dcterms:created>
  <dcterms:modified xsi:type="dcterms:W3CDTF">2024-11-12T01:06:00Z</dcterms:modified>
  <cp:category/>
</cp:coreProperties>
</file>