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16D77" w14:textId="4AA2ACD6" w:rsidR="00540E7F" w:rsidRDefault="00000000">
      <w:r>
        <w:t>Câu 1. Nhân hai đơn thức ${15 x^{5}}$ và ${- x^{4}}$ ta đượcA. ${- 15 x^{5}}$.</w:t>
      </w:r>
      <w:r>
        <w:tab/>
        <w:t xml:space="preserve">   B. ${- 15 x^{10}}$.    C. *${- 15 x^{9}}$.</w:t>
      </w:r>
      <w:r>
        <w:tab/>
        <w:t xml:space="preserve">     D. ${- 15 x^{4}}$.Câu 2. Thu gọn biểu thức ${\left(4 - 3 y\right) \left(- 4 y - 4\right) \left(3 y + 6\right)}$ ta đượcA. $36 y^{3} - 12 y^{2} - 72 y - 96$.</w:t>
      </w:r>
      <w:r>
        <w:tab/>
        <w:t xml:space="preserve">   B. *$36 y^{3} + 60 y^{2} - 72 y - 96$.    C. $36 y^{3} + 60 y^{2} + 24 y - 96$.</w:t>
      </w:r>
      <w:r>
        <w:tab/>
        <w:t xml:space="preserve">     D. $36 y^{3} + 156 y^{2} + 216 y + 96$.Câu 3. Nhân hai đơn thức ${7 x^{6}}$ và ${2 x^{8} y^{6} z^{3}}$ ta đượcA. ${14 x^{8} y^{6} z^{3}}$.</w:t>
      </w:r>
      <w:r>
        <w:tab/>
        <w:t xml:space="preserve">   B. ${14 x^{14} y^{6}}$.    C. ${14 x^{14} z^{3}}$.</w:t>
      </w:r>
      <w:r>
        <w:tab/>
        <w:t xml:space="preserve">     D. *${14 x^{14} y^{6} z^{3}}$.Câu 4. Tìm x biết: $\left(3 - 8 x\right) \left(9 x - 9\right)-\left(8 - 8 x\right) \left(9 x - 4\right)=x - 43$A. $ x={19}$.</w:t>
      </w:r>
      <w:r>
        <w:tab/>
        <w:t xml:space="preserve">   B. $ x={2}$.</w:t>
      </w:r>
      <w:r>
        <w:tab/>
        <w:t xml:space="preserve">    C. $ x={10}$.</w:t>
      </w:r>
      <w:r>
        <w:tab/>
        <w:t xml:space="preserve">     D. *$ x={8}$.Câu 5. Nhân đơn thức ${- 3 x}$ và đa thức ${x + 10}$ ta đượcA. $3 x^{2} - 30 x$.</w:t>
      </w:r>
      <w:r>
        <w:tab/>
        <w:t xml:space="preserve">   B. $- 3 x^{2} + 30 x$.    C. *$- 3 x^{2} - 30 x$.</w:t>
      </w:r>
      <w:r>
        <w:tab/>
        <w:t xml:space="preserve">     D. $- 3 x^{2} - 30 x + 8$.Câu 6. Nhân ${5 x^{7} y^{5} z^{7} + 10}$ và $\frac{x^{5}}{10} - y^{7}$ ta đượcA. ${\frac{x^{12} y^{5} z^{7}}{2}}+5 x^{7} y^{12} z^{7}+x^{5} - 10 y^{7}$.</w:t>
      </w:r>
      <w:r>
        <w:tab/>
        <w:t xml:space="preserve">   B. ${\frac{x^{12} y^{5} z^{7}}{2}}-5 x^{7} y^{12} z^{7}-x^{5} - 10 y^{7}$.    C. *${\frac{x^{12} y^{5} z^{7}}{2}}-5 x^{7} y^{12} z^{7}+x^{5} - 10 y^{7}$.</w:t>
      </w:r>
      <w:r>
        <w:tab/>
        <w:t xml:space="preserve">     D. ${- \frac{x^{12} y^{5} z^{7}}{2}}-5 x^{7} y^{12} z^{7}+x^{5} - 10 y^{7}$.Câu 7. Nhân hai đơn thức ${2 x^{4}}$ và ${11 x^{2} y^{3}}$ ta đượcA. *${22 x^{6} y^{3}}$.</w:t>
      </w:r>
      <w:r>
        <w:tab/>
        <w:t xml:space="preserve">   B. ${22 x^{2} y^{3}}$.    C. ${22 x^{4} y^{3}}$.</w:t>
      </w:r>
      <w:r>
        <w:tab/>
        <w:t xml:space="preserve">     D. ${22 x^{6} y^{4}}$.Câu 8.  Thu gọn đa thức $\left(2 x + 9\right) \left(2 x^{2} + 5 x - 10\right)-\left(- 5 x - 10\right) \left(- 3 x^{2} - 2 x - 9\right)$A. ${- 11 x^{3} - 12 x^{2} - 180}$.</w:t>
      </w:r>
      <w:r>
        <w:tab/>
        <w:t xml:space="preserve">   B. ${- 11 x^{3} - 32 x^{2} - 40 x - 180}$.    C. *${- 11 x^{3} - 12 x^{2} - 40 x - 180}$.</w:t>
      </w:r>
      <w:r>
        <w:tab/>
        <w:t xml:space="preserve">     D. ${- 11 x^{3} - 48 x^{2} - 40 x - 180}$.Câu 9.  Thu gọn đa thức $- 9 x^{2}-\left(2 - 7 x\right) \left(9 x + 8\right)$A. *${54 x^{2} + 38 x - 16}$.</w:t>
      </w:r>
      <w:r>
        <w:tab/>
        <w:t xml:space="preserve">   B. ${54 x^{2} + 38 x + 16}$.    C. ${- 72 x^{2} + 38 x - 16}$.</w:t>
      </w:r>
      <w:r>
        <w:tab/>
        <w:t xml:space="preserve">     D. ${54 x^{2} - 74 x - 16}$.Câu 10. Tìm x biết: $\left(- 7 x - 2\right) \left(- 5 x - 7\right)-\left(- 7 x - 5\right) \left(- 5 x - 4\right)=24 - 9 x$A. $ x={5}$.</w:t>
      </w:r>
      <w:r>
        <w:tab/>
        <w:t xml:space="preserve">   B. $ x={-7}$.</w:t>
      </w:r>
      <w:r>
        <w:tab/>
        <w:t xml:space="preserve">    C. *$ x={2}$.</w:t>
      </w:r>
      <w:r>
        <w:tab/>
        <w:t xml:space="preserve">     D. $ x={15}$.Câu 11. Nhân ${11 x + 4}$ và ${- 2 x^{7} - 2}$ ta đượcA.  ${- 22 x^{8} - 8 x^{7} + 22 x - 8}$.</w:t>
      </w:r>
      <w:r>
        <w:tab/>
        <w:t xml:space="preserve">   B.  ${- 22 x^{8} + 8 x^{7} + 22 x + 8}$.    C.  ${- 22 x^{8} + 8 x^{7} - 22 x + 8}$.</w:t>
      </w:r>
      <w:r>
        <w:tab/>
        <w:t xml:space="preserve">     D. * ${- 22 x^{8} - 8 x^{7} - 22 x - 8}$.Câu 12. Tìm x biết: $\left(5 - 5 x\right) \left(- 3 x - 3\right)-\left(5 - 5 x\right) \left(5 - 3 x\right)=380 - 2 x$A. $ x={21}$.</w:t>
      </w:r>
      <w:r>
        <w:tab/>
        <w:t xml:space="preserve">   B. $ x={0}$.</w:t>
      </w:r>
      <w:r>
        <w:tab/>
        <w:t xml:space="preserve">    C. $ x={11}$.</w:t>
      </w:r>
      <w:r>
        <w:tab/>
        <w:t xml:space="preserve">     D. *$ x={10}$.Câu 13.  Thu gọn đa thức  $4 x \left(x^{2} - 3\right)-x \left(- x^{2} - 9 x\right)+10 x$A. ${3 x^{3} - 9 x^{2} - 2 x}$.</w:t>
      </w:r>
      <w:r>
        <w:tab/>
        <w:t xml:space="preserve">   B. *${5 x^{3} + 9 x^{2} - 2 x}$.    C. ${5 x^{3} + 9 x^{2} + 22 x}$.</w:t>
      </w:r>
      <w:r>
        <w:tab/>
        <w:t xml:space="preserve">     D. ${3 x^{3} + 9 x^{2} - 2 x}$. </w:t>
      </w:r>
    </w:p>
    <w:sectPr w:rsidR="00540E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80E6B" w14:textId="77777777" w:rsidR="00F30656" w:rsidRDefault="00F30656" w:rsidP="00226360">
      <w:pPr>
        <w:spacing w:after="0" w:line="240" w:lineRule="auto"/>
      </w:pPr>
      <w:r>
        <w:separator/>
      </w:r>
    </w:p>
  </w:endnote>
  <w:endnote w:type="continuationSeparator" w:id="0">
    <w:p w14:paraId="59119144" w14:textId="77777777" w:rsidR="00F30656" w:rsidRDefault="00F30656" w:rsidP="00226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DDED4" w14:textId="77777777" w:rsidR="00F30656" w:rsidRDefault="00F30656" w:rsidP="00226360">
      <w:pPr>
        <w:spacing w:after="0" w:line="240" w:lineRule="auto"/>
      </w:pPr>
      <w:r>
        <w:separator/>
      </w:r>
    </w:p>
  </w:footnote>
  <w:footnote w:type="continuationSeparator" w:id="0">
    <w:p w14:paraId="2B7F6E4A" w14:textId="77777777" w:rsidR="00F30656" w:rsidRDefault="00F30656" w:rsidP="00226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77233">
    <w:abstractNumId w:val="8"/>
  </w:num>
  <w:num w:numId="2" w16cid:durableId="1868374048">
    <w:abstractNumId w:val="6"/>
  </w:num>
  <w:num w:numId="3" w16cid:durableId="420299177">
    <w:abstractNumId w:val="5"/>
  </w:num>
  <w:num w:numId="4" w16cid:durableId="1551109577">
    <w:abstractNumId w:val="4"/>
  </w:num>
  <w:num w:numId="5" w16cid:durableId="1010911363">
    <w:abstractNumId w:val="7"/>
  </w:num>
  <w:num w:numId="6" w16cid:durableId="1085567831">
    <w:abstractNumId w:val="3"/>
  </w:num>
  <w:num w:numId="7" w16cid:durableId="831991210">
    <w:abstractNumId w:val="2"/>
  </w:num>
  <w:num w:numId="8" w16cid:durableId="752360982">
    <w:abstractNumId w:val="1"/>
  </w:num>
  <w:num w:numId="9" w16cid:durableId="93120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9C6"/>
    <w:rsid w:val="001106AC"/>
    <w:rsid w:val="0015074B"/>
    <w:rsid w:val="00226360"/>
    <w:rsid w:val="0029639D"/>
    <w:rsid w:val="00326F90"/>
    <w:rsid w:val="0037465C"/>
    <w:rsid w:val="00540E7F"/>
    <w:rsid w:val="00AA1D8D"/>
    <w:rsid w:val="00B27E9D"/>
    <w:rsid w:val="00B47730"/>
    <w:rsid w:val="00CB0664"/>
    <w:rsid w:val="00F30656"/>
    <w:rsid w:val="00F602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63CCD"/>
  <w14:defaultImageDpi w14:val="300"/>
  <w15:docId w15:val="{4F0EA4C6-DA2B-4113-9E09-E2DEE8B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3</cp:revision>
  <dcterms:created xsi:type="dcterms:W3CDTF">2024-11-12T00:33:00Z</dcterms:created>
  <dcterms:modified xsi:type="dcterms:W3CDTF">2024-11-12T01:08:00Z</dcterms:modified>
  <cp:category/>
</cp:coreProperties>
</file>