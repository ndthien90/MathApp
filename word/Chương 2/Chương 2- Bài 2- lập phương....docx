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3A3A" w14:textId="650F7C2F" w:rsidR="005F0796" w:rsidRDefault="00000000">
      <w:r>
        <w:t>Câu 1. Khai triển biểu thức sau theo hằng đẳng thức  ${\left(x + 1\right)^{3}}$ bằngA. *${x^{3} + 3 x^{2} + 3 x + 1}$ .</w:t>
      </w:r>
      <w:r>
        <w:tab/>
        <w:t xml:space="preserve">   B. ${x^{3} + 3 x^{2} - 3 x + 1}$ .    C. ${x^{3} - 3 x^{2} + 3 x + 1}$ .</w:t>
      </w:r>
      <w:r>
        <w:tab/>
        <w:t xml:space="preserve">     D. ${x^{3} + 3 x^{2} + 3 x - 1}$ .Câu 2. Khai triển biểu thức sau theo hằng đẳng thức  ${\left(5 x - 2\right)^{3}}$ bằngA. ${125 x^{3} + 150 x^{2} + 60 x - 8}$ .</w:t>
      </w:r>
      <w:r>
        <w:tab/>
        <w:t xml:space="preserve">   B. *${125 x^{3} - 150 x^{2} + 60 x - 8}$ .    C. ${125 x^{3} - 150 x^{2} + 60 x + 8}$ .</w:t>
      </w:r>
      <w:r>
        <w:tab/>
        <w:t xml:space="preserve">     D. ${125 x^{3} - 150 x^{2} - 60 x - 8}$ .Câu 3. Khai triển biểu thức sau theo hằng đẳng thức  ${\left(5 - 2 x\right)^{3}}$ bằngA. ${8 x^{3} + 60 x^{2} + 150 x + 125}$ .</w:t>
      </w:r>
      <w:r>
        <w:tab/>
        <w:t xml:space="preserve">   B. ${- 8 x^{3} - 60 x^{2} - 150 x + 125}$ .    C. *${- 8 x^{3} + 60 x^{2} - 150 x + 125}$ .</w:t>
      </w:r>
      <w:r>
        <w:tab/>
        <w:t xml:space="preserve">     D. ${- 8 x^{3} + 60 x^{2} + 150 x + 125}$ .Câu 4. Biểu thức $64 x^{3} - 192 x^{2} y + 192 x y^{2} - 64 y^{3}$ bằngA. ${\left(7 x - 2 y\right)^{3} }$ .</w:t>
      </w:r>
      <w:r>
        <w:tab/>
        <w:t xml:space="preserve">   B. ${\left(4 x - 7 y\right)^{3} }$ .    C. * ${\left(4 x - 4 y\right)^{3} }$.</w:t>
      </w:r>
      <w:r>
        <w:tab/>
        <w:t xml:space="preserve">     D.  ${\left(x - 7 y\right)^{3} }$.Câu 5. Biểu thức $8 x^{3} - 24 x^{2} + 24 x - 8$ bằngA. ${\left(2 x - 4\right)^{3}} $ .</w:t>
      </w:r>
      <w:r>
        <w:tab/>
        <w:t xml:space="preserve">   B. ${\left(2 x - 8\right)^{3}} $ .    C. ${\left(2 x + 1\right)^{3}} $ .</w:t>
      </w:r>
      <w:r>
        <w:tab/>
        <w:t xml:space="preserve">     D. *${\left(2 x - 2\right)^{3}} $ .Câu 6. Biểu thức $8 x^{3} - 24 x^{2} y + 24 x y^{2} - 8 y^{3}$ bằngA. * ${\left(2 x - 2 y\right)^{3} }$.</w:t>
      </w:r>
      <w:r>
        <w:tab/>
        <w:t xml:space="preserve">   B.  ${\left(x - 3 y\right)^{3} }$.    C. ${\left(5 x - y\right)^{3} }$ .</w:t>
      </w:r>
      <w:r>
        <w:tab/>
        <w:t xml:space="preserve">     D. ${\left(2 x - 3 y\right)^{3} }$ .Câu 7. Rút gọn biểu thức sau ${\left(2 x - 2\right)^{3} + \left(2 x + 2\right)^{3}}$ A.   ${16 x^{3} + 64 x}$.</w:t>
      </w:r>
      <w:r>
        <w:tab/>
        <w:t xml:space="preserve">   B.   ${16 x^{3} - 64 x}$.    C.  ${16 x^{3} - 48 x}$ .</w:t>
      </w:r>
      <w:r>
        <w:tab/>
        <w:t xml:space="preserve">     D. * ${16 x^{3} + 48 x}$ .Câu 8. Rút gọn biểu thức sau  ${27 x \left(x + 1\right)^{2} + \left(- 3 x - 2\right)^{3}}$ A. ${8 - 9 x}$ .</w:t>
      </w:r>
      <w:r>
        <w:tab/>
        <w:t xml:space="preserve">   B. * ${- 9 x - 8}$.    C. ${15 x + 8}$ .</w:t>
      </w:r>
      <w:r>
        <w:tab/>
        <w:t xml:space="preserve">     D.  ${15 x - 8}$.Câu 9. Rút gọn biểu thức ${- 8 x y - 2 x \left(x - y\right) \left(x + y\right) + \left(2 x + y\right)^{3}}$ đượcA. *${12 x^{2} y + y^{3}}$ .</w:t>
      </w:r>
      <w:r>
        <w:tab/>
        <w:t xml:space="preserve">   B. ${12 x^{2} y - y^{3}}$ .    C. ${- 12 x^{2} y + y^{3}}$ .</w:t>
      </w:r>
      <w:r>
        <w:tab/>
        <w:t xml:space="preserve">     D. ${- 12 x^{2} y - y^{3}}$ .Câu 10. Rút gọn biểu thức sau ${\left(3 x - 3\right)^{3} + \left(3 x + 3\right)^{3}}$ A.   ${54 x^{3} - 216 x}$.</w:t>
      </w:r>
      <w:r>
        <w:tab/>
        <w:t xml:space="preserve">   B. * ${54 x^{3} + 162 x}$ .    C.   ${54 x^{3} + 216 x}$.</w:t>
      </w:r>
      <w:r>
        <w:tab/>
        <w:t xml:space="preserve">     D.  ${54 x^{3} - 162 x}$ .</w:t>
      </w:r>
    </w:p>
    <w:sectPr w:rsidR="005F0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94E6F" w14:textId="77777777" w:rsidR="009208D1" w:rsidRDefault="009208D1" w:rsidP="006E24AD">
      <w:pPr>
        <w:spacing w:after="0" w:line="240" w:lineRule="auto"/>
      </w:pPr>
      <w:r>
        <w:separator/>
      </w:r>
    </w:p>
  </w:endnote>
  <w:endnote w:type="continuationSeparator" w:id="0">
    <w:p w14:paraId="147728B0" w14:textId="77777777" w:rsidR="009208D1" w:rsidRDefault="009208D1" w:rsidP="006E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1C5C3" w14:textId="77777777" w:rsidR="009208D1" w:rsidRDefault="009208D1" w:rsidP="006E24AD">
      <w:pPr>
        <w:spacing w:after="0" w:line="240" w:lineRule="auto"/>
      </w:pPr>
      <w:r>
        <w:separator/>
      </w:r>
    </w:p>
  </w:footnote>
  <w:footnote w:type="continuationSeparator" w:id="0">
    <w:p w14:paraId="70A8DBC3" w14:textId="77777777" w:rsidR="009208D1" w:rsidRDefault="009208D1" w:rsidP="006E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990778">
    <w:abstractNumId w:val="8"/>
  </w:num>
  <w:num w:numId="2" w16cid:durableId="1962300100">
    <w:abstractNumId w:val="6"/>
  </w:num>
  <w:num w:numId="3" w16cid:durableId="1485047713">
    <w:abstractNumId w:val="5"/>
  </w:num>
  <w:num w:numId="4" w16cid:durableId="8069553">
    <w:abstractNumId w:val="4"/>
  </w:num>
  <w:num w:numId="5" w16cid:durableId="1469860918">
    <w:abstractNumId w:val="7"/>
  </w:num>
  <w:num w:numId="6" w16cid:durableId="2046515976">
    <w:abstractNumId w:val="3"/>
  </w:num>
  <w:num w:numId="7" w16cid:durableId="266354191">
    <w:abstractNumId w:val="2"/>
  </w:num>
  <w:num w:numId="8" w16cid:durableId="506093034">
    <w:abstractNumId w:val="1"/>
  </w:num>
  <w:num w:numId="9" w16cid:durableId="134809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15074B"/>
    <w:rsid w:val="0029639D"/>
    <w:rsid w:val="00326F90"/>
    <w:rsid w:val="003E6B71"/>
    <w:rsid w:val="0043228C"/>
    <w:rsid w:val="005F0796"/>
    <w:rsid w:val="006E24AD"/>
    <w:rsid w:val="009208D1"/>
    <w:rsid w:val="0096228C"/>
    <w:rsid w:val="00AA1D8D"/>
    <w:rsid w:val="00B47730"/>
    <w:rsid w:val="00CB0664"/>
    <w:rsid w:val="00D264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304C75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2024-11-12T04:22:00Z</dcterms:created>
  <dcterms:modified xsi:type="dcterms:W3CDTF">2024-11-12T04:27:00Z</dcterms:modified>
  <cp:category/>
</cp:coreProperties>
</file>