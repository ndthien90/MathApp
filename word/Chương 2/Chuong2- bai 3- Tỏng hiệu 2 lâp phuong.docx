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324BB" w14:textId="56C04BF9" w:rsidR="003317AA" w:rsidRDefault="00000000">
      <w:r>
        <w:t>Câu 1. Khai triển  ${27 - x^{3}}$  ta được  A. $(x + 3)(x^{2} + 3 x + 9)$  .</w:t>
      </w:r>
      <w:r>
        <w:tab/>
        <w:t xml:space="preserve">   B. $(x + 3)(x^{2} - 3 x + 9)$  .    C. $(3 - x)(x^{2} - 3 x + 9)$ .</w:t>
      </w:r>
      <w:r>
        <w:tab/>
        <w:t xml:space="preserve">     D. *$(3 - x)(x^{2} + 3 x + 9)$ .Câu 2.  Khai triển ${27 x^{3} + 8}$  ta được  A. $(3 x - 2)(9 x^{2} - 6 x + 4) $ .</w:t>
      </w:r>
      <w:r>
        <w:tab/>
        <w:t xml:space="preserve">   B. $(3 x + 2)(9 x^{2} + 6 x + 4) $ .    C.  $(3 x - 2)(9 x^{2} + 6 x + 4) $.</w:t>
      </w:r>
      <w:r>
        <w:tab/>
        <w:t xml:space="preserve">     D. * $(3 x + 2)(9 x^{2} - 6 x + 4) $.Câu 3. Biểu thức  $(4 - x)(x^{2} + 4 x + 16)$ bằng A. ${- x^{3} - 64} $ .</w:t>
      </w:r>
      <w:r>
        <w:tab/>
        <w:t xml:space="preserve">   B. *${64 - x^{3}} $ .</w:t>
      </w:r>
      <w:r>
        <w:tab/>
        <w:t xml:space="preserve">    C. ${x^{3} + 64} $ .</w:t>
      </w:r>
      <w:r>
        <w:tab/>
        <w:t xml:space="preserve">     D. ${x^{3} - 64} $ .Câu 4. Biểu thức  $(1 - x)(x^{2} + x + 1)$ bằng A. ${- x^{3} - 1} $ .</w:t>
      </w:r>
      <w:r>
        <w:tab/>
        <w:t xml:space="preserve">   B. ${x^{3} - 1} $ .</w:t>
      </w:r>
      <w:r>
        <w:tab/>
        <w:t xml:space="preserve">    C. *${1 - x^{3}} $ .</w:t>
      </w:r>
      <w:r>
        <w:tab/>
        <w:t xml:space="preserve">     D. ${x^{3} + 1} $ .Câu 5. Biểu thức  $(2 x + 2)(4 x^{2} - 4 x + 4)$ bằng A. ${- 8 x^{3} - 8} $ .</w:t>
      </w:r>
      <w:r>
        <w:tab/>
        <w:t xml:space="preserve">   B. ${8 - 8 x^{3}} $ .</w:t>
      </w:r>
      <w:r>
        <w:tab/>
        <w:t xml:space="preserve">    C. *${8 x^{3} + 8} $ .</w:t>
      </w:r>
      <w:r>
        <w:tab/>
        <w:t xml:space="preserve">     D. ${8 x^{3} - 8} $ .Câu 6. Biểu thức  $(4 x + 4)(16 x^{2} - 16 x + 16)$ bằng A. ${64 - 64 x^{3}} $ .</w:t>
      </w:r>
      <w:r>
        <w:tab/>
        <w:t xml:space="preserve">   B. ${64 x^{3} - 64} $ .</w:t>
      </w:r>
      <w:r>
        <w:tab/>
        <w:t xml:space="preserve">    C. *${64 x^{3} + 64} $ .</w:t>
      </w:r>
      <w:r>
        <w:tab/>
        <w:t xml:space="preserve">     D. ${- 64 x^{3} - 64} $ .Câu 7. Rút gọn biểu thức $(x - 1)(x^{2} + x + 1)-x \left(x - 2\right) \left(x + 2\right)$ sẽ đượcA. ${1 - 4 x}$ .</w:t>
      </w:r>
      <w:r>
        <w:tab/>
        <w:t xml:space="preserve">   B. * ${4 x - 1}$.</w:t>
      </w:r>
      <w:r>
        <w:tab/>
        <w:t xml:space="preserve">    C. ${- 4 x - 1}$ .</w:t>
      </w:r>
      <w:r>
        <w:tab/>
        <w:t xml:space="preserve">     D.  ${4 x + 1}$.Câu 8. Rút gọn biểu thức $(x + 4)(x^{2} - 4 x + 16)-x \left(x - 1\right)^{2}+x(1 - 2 x)$ sẽ đượcA. ${-64}$ .</w:t>
      </w:r>
      <w:r>
        <w:tab/>
        <w:t xml:space="preserve">   B. * ${64}$.    C.  ${-128}$.</w:t>
      </w:r>
      <w:r>
        <w:tab/>
        <w:t xml:space="preserve">     D. ${128}$ .Câu 9.  Chọn khẳng định đúng trong các khẳng định sau:A.  $\left(4 n - 3\right)^{3} + 27$ không chia hết cho ${4}$ với mọi $n \in \mathbb{Z}$.</w:t>
      </w:r>
      <w:r>
        <w:tab/>
        <w:t xml:space="preserve">   B. * $\left(7 n - 3\right)^{3} + 27$ chia hết cho ${7}$ với mọi $n \in \mathbb{Z}$.    C.  $\left(7 n - 3\right)^{3} + 27$  không chia hết cho ${7}$ với mọi $n \in \mathbb{Z}$.</w:t>
      </w:r>
      <w:r>
        <w:tab/>
        <w:t xml:space="preserve">     D. $\left(16 n - 3\right)^{3} + 27$ không chia hết cho ${16}$ với mọi $n \in \mathbb{Z}$ . PHẦN III. Câu trắc nghiệm trả lời ngắn. Câu 1. Triển khai biểu thức sau theo hằng đẳng thức:  a) $x^{3} - 1 \quad\quad$ b) $64 - x^{3} \quad\quad$ c) $27 x^{3} + 8 \quad\quad$ d) $8 - 64 x^{3} \quad\quad$ e) $27 x^{3} + 8 y^{3} \quad\quad$  Câu 2. Viết thành vế kia của hằng đẳng thức:  a) $(x + 2)(x^{2} - 2 x + 4)\quad\quad$ b) $(3 - x)(x^{2} + 3 x + 9)\quad\quad$ c) $(2 x + 3)(4 x^{2} - 6 x + 9) $d) $(3 - 2 x)(4 x^{2} + 6 x + 9) \quad\quad$e) $(x + 3 y)(x^{2} - 3 x y + 9 y^{2})\quad\quad$ f) $(x^{2} + 3 y)(x^{4} - 3 x^{2} y + 9 y^{2})$ Câu 3.  Rút gọn biểu thức sau: a) $(x + 3)(x^{2} - 3 x + 9)-(x^{3} - 5)$b) $(x + 3)(x^{2} - 3 x + 9)-\left(x + 3\right)^{3}$c) $(x + 1)(x^{2} - x + 1)-x \left(x - 2\right) \left(x + 2\right)$d) $(1 - x)(x^{2} + x + 1)+(x + 3)(x^{2} - 3 x + 9)$e) $(x + 3)(x^{2} - 3 x + 9)-x \left(x + 3\right)^{2}+x(6 x + 9)$f) $(x + y)(x^{2} - x y + y^{2})-(x + y)(x^{2} - x y + y^{2})$</w:t>
      </w:r>
    </w:p>
    <w:sectPr w:rsidR="003317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B1AFB" w14:textId="77777777" w:rsidR="00806DD1" w:rsidRDefault="00806DD1" w:rsidP="00B323E8">
      <w:pPr>
        <w:spacing w:after="0" w:line="240" w:lineRule="auto"/>
      </w:pPr>
      <w:r>
        <w:separator/>
      </w:r>
    </w:p>
  </w:endnote>
  <w:endnote w:type="continuationSeparator" w:id="0">
    <w:p w14:paraId="25026945" w14:textId="77777777" w:rsidR="00806DD1" w:rsidRDefault="00806DD1" w:rsidP="00B3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CD727" w14:textId="77777777" w:rsidR="00806DD1" w:rsidRDefault="00806DD1" w:rsidP="00B323E8">
      <w:pPr>
        <w:spacing w:after="0" w:line="240" w:lineRule="auto"/>
      </w:pPr>
      <w:r>
        <w:separator/>
      </w:r>
    </w:p>
  </w:footnote>
  <w:footnote w:type="continuationSeparator" w:id="0">
    <w:p w14:paraId="59D28E16" w14:textId="77777777" w:rsidR="00806DD1" w:rsidRDefault="00806DD1" w:rsidP="00B32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6460191">
    <w:abstractNumId w:val="8"/>
  </w:num>
  <w:num w:numId="2" w16cid:durableId="1387099470">
    <w:abstractNumId w:val="6"/>
  </w:num>
  <w:num w:numId="3" w16cid:durableId="573710997">
    <w:abstractNumId w:val="5"/>
  </w:num>
  <w:num w:numId="4" w16cid:durableId="926694784">
    <w:abstractNumId w:val="4"/>
  </w:num>
  <w:num w:numId="5" w16cid:durableId="864439664">
    <w:abstractNumId w:val="7"/>
  </w:num>
  <w:num w:numId="6" w16cid:durableId="491022034">
    <w:abstractNumId w:val="3"/>
  </w:num>
  <w:num w:numId="7" w16cid:durableId="1150638933">
    <w:abstractNumId w:val="2"/>
  </w:num>
  <w:num w:numId="8" w16cid:durableId="1119955038">
    <w:abstractNumId w:val="1"/>
  </w:num>
  <w:num w:numId="9" w16cid:durableId="263418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29C6"/>
    <w:rsid w:val="0015074B"/>
    <w:rsid w:val="001D5DE8"/>
    <w:rsid w:val="0029639D"/>
    <w:rsid w:val="00326F90"/>
    <w:rsid w:val="003317AA"/>
    <w:rsid w:val="003C2A0C"/>
    <w:rsid w:val="00806DD1"/>
    <w:rsid w:val="00AA1D8D"/>
    <w:rsid w:val="00B323E8"/>
    <w:rsid w:val="00B47730"/>
    <w:rsid w:val="00C2350F"/>
    <w:rsid w:val="00CB0664"/>
    <w:rsid w:val="00D26406"/>
    <w:rsid w:val="00DA12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F05152"/>
  <w14:defaultImageDpi w14:val="300"/>
  <w15:docId w15:val="{4F0EA4C6-DA2B-4113-9E09-E2DEE8B8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Robert Nguyen</cp:lastModifiedBy>
  <cp:revision>4</cp:revision>
  <dcterms:created xsi:type="dcterms:W3CDTF">2024-11-12T04:23:00Z</dcterms:created>
  <dcterms:modified xsi:type="dcterms:W3CDTF">2024-11-12T04:29:00Z</dcterms:modified>
  <cp:category/>
</cp:coreProperties>
</file>