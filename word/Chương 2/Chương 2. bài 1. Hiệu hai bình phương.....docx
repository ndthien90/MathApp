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54F8A" w14:textId="093447F0" w:rsidR="00BD6511" w:rsidRDefault="00000000">
      <w:r>
        <w:t>Câu 1.  Khai triển ${\left(2 x + 7\right)^{2}}$ ta được kết quảA.  ${4 x^{2} - 28 x + 49}$ .</w:t>
      </w:r>
      <w:r>
        <w:tab/>
        <w:t xml:space="preserve">   B.   ${4 x^{2} + 56 x + 49}$.    C.   ${4 x^{2} - 56 x + 49}$.</w:t>
      </w:r>
      <w:r>
        <w:tab/>
        <w:t xml:space="preserve">     D. * ${4 x^{2} + 28 x + 49}$.Câu 2.  Khai triển ${\left(5 x^{2} + 6 y\right)^{2}}$ ta được kết quả.A.   ${25 x^{4} - 120 x^{2} y + 36 y^{2}}$.</w:t>
      </w:r>
      <w:r>
        <w:tab/>
        <w:t xml:space="preserve">   B. * ${25 x^{4} + 60 x^{2} y + 36 y^{2}}$.    C.  ${25 x^{4} + 120 x^{2} y + 36 y^{2}}$ .</w:t>
      </w:r>
      <w:r>
        <w:tab/>
        <w:t xml:space="preserve">     D.   ${25 x^{4} - 60 x^{2} y + 36 y^{2}}$.Câu 3.  Khai triển ${16 x^{2} - 4 y^{2}}$ ta được kết quảA. * ${\left(4 x - 2 y\right) \left(4 x + 2 y\right)}$.</w:t>
      </w:r>
      <w:r>
        <w:tab/>
        <w:t xml:space="preserve">   B.   ${\left(4 x - 2 y\right) \left(5 x + 2 y\right)}$.</w:t>
      </w:r>
      <w:r>
        <w:tab/>
        <w:t xml:space="preserve">    C.  ${\left(4 x + 2 y\right)^{2}}$ .</w:t>
      </w:r>
      <w:r>
        <w:tab/>
        <w:t xml:space="preserve">     D.   ${\left(4 x - 2 y\right)^{2}}$.Câu 4.  Biểu thức ${16 x^{2} + 48 x + 36}$ bằngA.   ${\left(4 x + 4\right)^{2}}$.</w:t>
      </w:r>
      <w:r>
        <w:tab/>
        <w:t xml:space="preserve">   B. * ${\left(4 x + 6\right)^{2}}$.    C.  ${\left(4 x + 7\right)^{2}}$ .</w:t>
      </w:r>
      <w:r>
        <w:tab/>
        <w:t xml:space="preserve">     D.   ${\left(4 x + 9\right)^{2}}$.Câu 5.  Biểu thức ${16 x^{2} - 8 x y + y^{2}}$ bằngA.   ${\left(- 3 x + y\right)^{2}}$.</w:t>
      </w:r>
      <w:r>
        <w:tab/>
        <w:t xml:space="preserve">   B.  ${\left(- 4 x + 3 y\right)^{2}}$ .    C.   ${\left(- 5 x + y\right)^{2}}$.</w:t>
      </w:r>
      <w:r>
        <w:tab/>
        <w:t xml:space="preserve">     D. * ${\left(- 4 x + y\right)^{2}}$.Câu 6. Rút gọn biểu thức sau ${\left(3 x - 3\right)^{2} + \left(3 x + 3\right)^{2}}$ A. * ${18 x^{2} + 18}$.</w:t>
      </w:r>
      <w:r>
        <w:tab/>
        <w:t xml:space="preserve">   B. ${18 x^{2} + 22}$ .    C.  ${18 x^{2} + 16}$.</w:t>
      </w:r>
      <w:r>
        <w:tab/>
        <w:t xml:space="preserve">     D. ${18 x^{2} + 20}$ .Câu 7. Rút gọn biểu thức sau ${\left(x - 6 y\right)^{2} + \left(5 x + 6 y\right)^{2}}$ A.  ${26 x^{2} + 48 x y + 72 y^{2} - 2}$.</w:t>
      </w:r>
      <w:r>
        <w:tab/>
        <w:t xml:space="preserve">   B. * ${26 x^{2} + 48 x y + 72 y^{2}}$.    C. ${26 x^{2} + 48 x y + 72 y^{2} + 9}$ .</w:t>
      </w:r>
      <w:r>
        <w:tab/>
        <w:t xml:space="preserve">     D. ${26 x^{2} + 48 x y + 72 y^{2} + 2}$ .Câu 8. $\left(x - 6\right) \left(x + 6\right) - \left(x + 1\right) \left(x + 5\right)$A. * $- 6 x - 41$.</w:t>
      </w:r>
      <w:r>
        <w:tab/>
        <w:t xml:space="preserve">   B.  $- 6 x - 31$.    C.  $4 x - 41$.</w:t>
      </w:r>
      <w:r>
        <w:tab/>
        <w:t xml:space="preserve">     D.  $2 x^{2} - 6 x - 41$.Câu 9. Thực hiện phép tính $\left(x + 1\right)^{2} + \left(x + 3\right) \left(x + 4\right)$ bằngA.  $2 x^{2} + 5 x + 13$.</w:t>
      </w:r>
      <w:r>
        <w:tab/>
        <w:t xml:space="preserve">   B.  $2 x^{2} + x + 13$.</w:t>
      </w:r>
      <w:r>
        <w:tab/>
        <w:t xml:space="preserve">    C.  $2 x^{2} + 9 x - 11$.</w:t>
      </w:r>
      <w:r>
        <w:tab/>
        <w:t xml:space="preserve">     D. * $2 x^{2} + 9 x + 13$.Câu 10. Thu gọn $\left(3 x - 5 y\right)^{2} + \left(6 x - 10 y\right) \left(6 x + y\right) + \left(6 x + y\right)^{2}$ bằng A. ${\left(9 x - 4 y + 2\right)^{2}}$ .</w:t>
      </w:r>
      <w:r>
        <w:tab/>
        <w:t xml:space="preserve">   B.  ${\left(9 x - 4 y - 1\right)^{2}}$.    C. * ${\left(9 x - 4 y\right)^{2}}$.</w:t>
      </w:r>
      <w:r>
        <w:tab/>
        <w:t xml:space="preserve">     D.  ${\left(9 x - 4 y + 9\right)^{2}}$.Câu 11. Tìm ${x}$ biết $x^{2} - 64=0$ A.  $x=8$ hoặc $x=-9$.</w:t>
      </w:r>
      <w:r>
        <w:tab/>
        <w:t xml:space="preserve">   B. * $x=8$ hoặc $x=-8$.    C.  $x=12$ hoặc $x=-10$.</w:t>
      </w:r>
      <w:r>
        <w:tab/>
        <w:t xml:space="preserve">     D.  $x=4$ hoặc $x=-12$.Câu 12. Tìm ${x}$ biết $36 x^{2} - 1=0$ A.  $x=- \frac{5}{6}$ hoặc $x=- \frac{25}{6}$.</w:t>
      </w:r>
      <w:r>
        <w:tab/>
        <w:t xml:space="preserve">   B.  $x=- \frac{17}{6}$ hoặc $x=- \frac{7}{6}$.    C. *  $x=\frac{1}{6}$ hoặc $x=- \frac{1}{6}$.</w:t>
      </w:r>
      <w:r>
        <w:tab/>
        <w:t xml:space="preserve">     D.  $x=\frac{19}{6}$ hoặc $x=- \frac{25}{6}$.Câu 13. Tìm ${x}$ biết $- \left(5 x + 1\right)^{2} + \left(6 x + 2\right)^{2}=0$ A.  $x=- \frac{25}{11}$ hoặc $x=-2$.</w:t>
      </w:r>
      <w:r>
        <w:tab/>
        <w:t xml:space="preserve">   B. *  $x=- \frac{3}{11}$ hoặc $x=-1$.    C.  $x=\frac{41}{11}$ hoặc $x=1$.</w:t>
      </w:r>
      <w:r>
        <w:tab/>
        <w:t xml:space="preserve">     D.  $x=\frac{96}{11}$ hoặc $x=0$.Câu 14. Tìm ${x}$ biết $- \left(x - 5\right) \left(x + 5\right) + \left(x + 4\right)^{2} = 0 $ A.  $x=- \frac{79}{8}$ .</w:t>
      </w:r>
      <w:r>
        <w:tab/>
        <w:t xml:space="preserve">   B.  $x=- \frac{23}{8}$ .</w:t>
      </w:r>
      <w:r>
        <w:tab/>
        <w:t xml:space="preserve">    C.  $x=\frac{41}{8}$ .</w:t>
      </w:r>
      <w:r>
        <w:tab/>
        <w:t xml:space="preserve">     D. *  $x=\frac{9}{8}$ .Câu 15.  Giá trị lớn nhất của biểu thức $A= - x^{2} - 1$ làA. ${9}$ .</w:t>
      </w:r>
      <w:r>
        <w:tab/>
        <w:t xml:space="preserve">   B. ${3}$ .</w:t>
      </w:r>
      <w:r>
        <w:tab/>
        <w:t xml:space="preserve">    C. *${-1}$ .</w:t>
      </w:r>
      <w:r>
        <w:tab/>
        <w:t xml:space="preserve">     D. ${-3}$ .Câu 16.  Giá trị lớn nhất của biểu thức $A= - \left(8 x - 5\right)^{2} - 8$ làA. ${-14}$ .</w:t>
      </w:r>
      <w:r>
        <w:tab/>
        <w:t xml:space="preserve">   B. *${-8}$ .</w:t>
      </w:r>
      <w:r>
        <w:tab/>
        <w:t xml:space="preserve">    C. ${-13}$ .</w:t>
      </w:r>
      <w:r>
        <w:tab/>
        <w:t xml:space="preserve">     D. ${5}$ .Câu 17.  Giá trị nhỏ nhất của biểu thức $x^{2} - \frac{x}{2} + \frac{9}{16}$ làA. *${\frac{1}{2}}$ .</w:t>
      </w:r>
      <w:r>
        <w:tab/>
        <w:t xml:space="preserve">   B. ${- \frac{9}{2}}$ .</w:t>
      </w:r>
      <w:r>
        <w:tab/>
        <w:t xml:space="preserve">    C. ${- \frac{21}{2}}$ .</w:t>
      </w:r>
      <w:r>
        <w:tab/>
        <w:t xml:space="preserve">     D. ${\frac{21}{2}}$ .Câu 18. Giá trị lớn nhất của biểu thức $\left(- x - 13\right) \left(x + 3\right) - 27$ là A. ${6}$ .</w:t>
      </w:r>
      <w:r>
        <w:tab/>
        <w:t xml:space="preserve">   B. *${-2}$ .</w:t>
      </w:r>
      <w:r>
        <w:tab/>
        <w:t xml:space="preserve">    C. ${-16}$ .</w:t>
      </w:r>
      <w:r>
        <w:tab/>
        <w:t xml:space="preserve">     D. ${-3}$ .Câu 19.  Khi ${x= a, y= b}$ thì $x^{2} + 4 x + y^{2} + 5=- 2 y$. Tính ${a+b}$A.  ${-7}$.</w:t>
      </w:r>
      <w:r>
        <w:tab/>
        <w:t xml:space="preserve">   B. *  ${-3}$.</w:t>
      </w:r>
      <w:r>
        <w:tab/>
        <w:t xml:space="preserve">    C.  ${3}$.</w:t>
      </w:r>
      <w:r>
        <w:tab/>
        <w:t xml:space="preserve">     D.  ${9}$ .Câu 20.  Chọn khẳng định đúng trong các khẳng định sau:A. $\left(4 n - 6\right)^{2} - 36$ không chia hết cho ${4}$ với mọi $n \in \mathbb{Z}$ .</w:t>
      </w:r>
      <w:r>
        <w:tab/>
        <w:t xml:space="preserve">   B. * $\left(4 n - 6\right)^{2} - 36$ chia hết cho </w:t>
      </w:r>
      <w:r>
        <w:lastRenderedPageBreak/>
        <w:t>${4}$ với mọi $n \in \mathbb{Z}$.    C.  $\left(11 n + 8\right)^{2} - 64$ không chia hết cho ${11}$ với mọi $n \in \mathbb{Z}$.</w:t>
      </w:r>
      <w:r>
        <w:tab/>
        <w:t xml:space="preserve">     D.  $\left(5 - 8 n\right)^{3} - 125$  không chia hết cho ${8}$ với mọi $n \in \mathbb{Z}$.</w:t>
      </w:r>
    </w:p>
    <w:sectPr w:rsidR="00BD6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0C357" w14:textId="77777777" w:rsidR="00095988" w:rsidRDefault="00095988" w:rsidP="00024C2A">
      <w:pPr>
        <w:spacing w:after="0" w:line="240" w:lineRule="auto"/>
      </w:pPr>
      <w:r>
        <w:separator/>
      </w:r>
    </w:p>
  </w:endnote>
  <w:endnote w:type="continuationSeparator" w:id="0">
    <w:p w14:paraId="35293697" w14:textId="77777777" w:rsidR="00095988" w:rsidRDefault="00095988" w:rsidP="0002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5BB13" w14:textId="77777777" w:rsidR="00095988" w:rsidRDefault="00095988" w:rsidP="00024C2A">
      <w:pPr>
        <w:spacing w:after="0" w:line="240" w:lineRule="auto"/>
      </w:pPr>
      <w:r>
        <w:separator/>
      </w:r>
    </w:p>
  </w:footnote>
  <w:footnote w:type="continuationSeparator" w:id="0">
    <w:p w14:paraId="59CF93E8" w14:textId="77777777" w:rsidR="00095988" w:rsidRDefault="00095988" w:rsidP="00024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739119">
    <w:abstractNumId w:val="8"/>
  </w:num>
  <w:num w:numId="2" w16cid:durableId="1627858580">
    <w:abstractNumId w:val="6"/>
  </w:num>
  <w:num w:numId="3" w16cid:durableId="170990755">
    <w:abstractNumId w:val="5"/>
  </w:num>
  <w:num w:numId="4" w16cid:durableId="1695497620">
    <w:abstractNumId w:val="4"/>
  </w:num>
  <w:num w:numId="5" w16cid:durableId="1312370028">
    <w:abstractNumId w:val="7"/>
  </w:num>
  <w:num w:numId="6" w16cid:durableId="1870487615">
    <w:abstractNumId w:val="3"/>
  </w:num>
  <w:num w:numId="7" w16cid:durableId="884944724">
    <w:abstractNumId w:val="2"/>
  </w:num>
  <w:num w:numId="8" w16cid:durableId="743450569">
    <w:abstractNumId w:val="1"/>
  </w:num>
  <w:num w:numId="9" w16cid:durableId="117279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2A"/>
    <w:rsid w:val="00034616"/>
    <w:rsid w:val="0006063C"/>
    <w:rsid w:val="000729C6"/>
    <w:rsid w:val="00095988"/>
    <w:rsid w:val="0015074B"/>
    <w:rsid w:val="0029639D"/>
    <w:rsid w:val="00326F90"/>
    <w:rsid w:val="006D1335"/>
    <w:rsid w:val="008B054F"/>
    <w:rsid w:val="00976D0C"/>
    <w:rsid w:val="00AA1D8D"/>
    <w:rsid w:val="00B47730"/>
    <w:rsid w:val="00BD6511"/>
    <w:rsid w:val="00CB0664"/>
    <w:rsid w:val="00D264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985D27"/>
  <w14:defaultImageDpi w14:val="300"/>
  <w15:docId w15:val="{4F0EA4C6-DA2B-4113-9E09-E2DEE8B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3</cp:revision>
  <dcterms:created xsi:type="dcterms:W3CDTF">2024-11-12T04:15:00Z</dcterms:created>
  <dcterms:modified xsi:type="dcterms:W3CDTF">2024-11-12T04:23:00Z</dcterms:modified>
  <cp:category/>
</cp:coreProperties>
</file>