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BFBA" w14:textId="16A61987" w:rsidR="00145E25" w:rsidRDefault="00000000">
      <w:r>
        <w:t>Câu 1.  Phân tích đa thức thành nhân tử $5 x^{4} - 4 x^{3}$A. *$x^{3}(5 x - 4)$ .</w:t>
      </w:r>
      <w:r>
        <w:tab/>
        <w:t xml:space="preserve">   B. $- x^{3}(- 5 x - 4)$ .    C. $- x^{3}(5 x - 4)$ .</w:t>
      </w:r>
      <w:r>
        <w:tab/>
        <w:t xml:space="preserve">     D. $x^{3}(- 5 x - 4)$ .Câu 2. Phân tích đa thức thành nhân tử $- 2 x^{3} + 2 x$ A. $2 x \left(x - 1\right) \left(x + 1\right)$ .</w:t>
      </w:r>
      <w:r>
        <w:tab/>
        <w:t xml:space="preserve">   B. $2 x \left(x + 1\right)^{2}$ .    C. * $- 2 x \left(x - 1\right) \left(x + 1\right)$.</w:t>
      </w:r>
      <w:r>
        <w:tab/>
        <w:t xml:space="preserve">     D. $- 2 x \left(x + 1\right)^{2}$ .Câu 3.  Phân tích đa thức thành nhân tử $4 x^{5} + 4 x^{4}$A. *$x^{4}(4 x + 4)$ .</w:t>
      </w:r>
      <w:r>
        <w:tab/>
        <w:t xml:space="preserve">   B. $x^{4}(4 - 4 x)$ .    C. $- x^{4}(4 x + 4)$ .</w:t>
      </w:r>
      <w:r>
        <w:tab/>
        <w:t xml:space="preserve">     D. $- x^{4}(4 - 4 x)$ .Câu 4. Phân tích đa thức thành nhân tử  $5 \left(- 4 x - 1\right)^{4} + \left(- 4 x - 1\right)^{3} \cdot \left(3 x + 3\right)$A. *$\left(- 17 x - 2\right) \left(- 4 x - 1\right)^{3} $ .</w:t>
      </w:r>
      <w:r>
        <w:tab/>
        <w:t xml:space="preserve">   B. $\left(1 - 4 x\right)^{3} \cdot \left(8 - 17 x\right) $ .    C.  $\left(1 - 4 x\right)^{3} \left(- 17 x - 2\right) $.</w:t>
      </w:r>
      <w:r>
        <w:tab/>
        <w:t xml:space="preserve">     D. $\left(8 - 17 x\right) \left(- 4 x - 1\right)^{3}$ .Câu 5.  Phân tích đa thức thành nhân tử $4 x^{2} y^{4} + 5 x y^{5}$A. $- x y^{4} \cdot \left(4 x + 5 y\right)$ .</w:t>
      </w:r>
      <w:r>
        <w:tab/>
        <w:t xml:space="preserve">   B. * $x y^{4} \cdot \left(4 x + 5 y\right)$.    C. $x y^{4} \left(- 4 x + 5 y\right)$ .</w:t>
      </w:r>
      <w:r>
        <w:tab/>
        <w:t xml:space="preserve">     D. $- x y^{4} \left(- 4 x + 5 y\right)$ .Câu 6. Phân tích đa thức thành nhân tử $- 3 x^{8} y^{2} + x^{6} y^{5} - 2 x^{3} y^{5}$ A. * $x^{3} y^{2} \left(- 3 x^{5} + x^{3} y^{3} - 2 y^{3}\right)$.</w:t>
      </w:r>
      <w:r>
        <w:tab/>
        <w:t xml:space="preserve">   B. $- x^{3} y^{2} \left(- 3 x^{5} - x^{3} y^{3} - 2 y^{3}\right)$ .    C. $- x^{3} y^{2} \left(- 3 x^{5} + x^{3} y^{3} - 2 y^{3}\right)$ .</w:t>
      </w:r>
      <w:r>
        <w:tab/>
        <w:t xml:space="preserve">     D. $x^{3} y^{2} \left(- 3 x^{5} - x^{3} y^{3} - 2 y^{3}\right)$ .Câu 7. Phân tích đa thức thành nhân tử  $- 4 x^{3} y^{4} + 2 x^{2} y^{5}$A. $- x^{2} y^{4} \left(- 4 x + 2 y\right)$ .</w:t>
      </w:r>
      <w:r>
        <w:tab/>
        <w:t xml:space="preserve">   B. $- x^{2} y^{4} \cdot \left(4 x + 2 y\right)$ .    C.  $x^{2} y^{4} \cdot \left(4 x + 2 y\right)$.</w:t>
      </w:r>
      <w:r>
        <w:tab/>
        <w:t xml:space="preserve">     D. *$x^{2} y^{4} \left(- 4 x + 2 y\right) $ .Câu 8. Phân tích đa thức thành nhân tử  $- 9 x^{4} y^{4} - 6 x^{3} y^{5}$A.  $3 x^{3} y^{4} \cdot \left(3 x - 2 y\right)$.</w:t>
      </w:r>
      <w:r>
        <w:tab/>
        <w:t xml:space="preserve">   B. $- 3 x^{3} y^{4} \left(- 3 x - 2 y\right)$ .    C. $- 3 x^{3} y^{4} \cdot \left(3 x - 2 y\right)$ .</w:t>
      </w:r>
      <w:r>
        <w:tab/>
        <w:t xml:space="preserve">     D. *$3 x^{3} y^{4} \left(- 3 x - 2 y\right) $ .Câu 9. Phân tích đa thức thành nhân tử   $-2.(5 - x)-\left(x - 5\right) \left(4 x - 4\right)$A.  $\left(- x - 5\right) \left(4 x - 6\right) $.</w:t>
      </w:r>
      <w:r>
        <w:tab/>
        <w:t xml:space="preserve">   B. *$\left(5 - x\right) \left(4 x - 6\right) $ .    C. $\left(5 - x\right) \left(- 4 x - 6\right)$ .</w:t>
      </w:r>
      <w:r>
        <w:tab/>
        <w:t xml:space="preserve">     D. $\left(- 4 x - 6\right) \left(- x - 5\right)$ .Câu 10. Phân tích đa thức thành nhân tử  $x^{2} - 8 x + 15$A. *$\left(x - 5\right) \left(x - 3\right)$ .</w:t>
      </w:r>
      <w:r>
        <w:tab/>
        <w:t xml:space="preserve">   B. $\left(x + 3\right) \left(x + 5\right)$ .    C. $\left(x - 3\right) \left(x + 5\right)$ .</w:t>
      </w:r>
      <w:r>
        <w:tab/>
        <w:t xml:space="preserve">     D.  $\left(x - 5\right) \left(x + 3\right) $.Câu 11. Phân tích đa thức thành nhân tử $2 x^{2} - 8 x + 6$A. *$2.\left(x - 3\right) \left(x - 1\right)$ .</w:t>
      </w:r>
      <w:r>
        <w:tab/>
        <w:t xml:space="preserve">   B. $2.\left(x - 3\right) \left(x + 1\right)$ .    C.  $2.\left(x - 1\right) \left(x + 3\right)$.</w:t>
      </w:r>
      <w:r>
        <w:tab/>
        <w:t xml:space="preserve">     D. $2.\left(x + 1\right) \left(x + 3\right)$ .Câu 12. Phân tích đa thức thành nhân tử $5 x^{2} + 50 x + 125$A. *$5.\left(x + 5\right)^{2}$ .</w:t>
      </w:r>
      <w:r>
        <w:tab/>
        <w:t xml:space="preserve">   B. $5.\left(x - 5\right) \left(x + 5\right)$ .    C.  $5.\left(x - 5\right) \left(x + 5\right)$.</w:t>
      </w:r>
      <w:r>
        <w:tab/>
        <w:t xml:space="preserve">     D. $5.\left(x - 5\right)^{2}$ .Câu 13.  Phân tích đa thức thành nhân tử ${8 x^{3} - 8}$  ta được  A.  $(2 x + 2)(4 x^{2} - 4 x + 4) $.</w:t>
      </w:r>
      <w:r>
        <w:tab/>
        <w:t xml:space="preserve">   B. $(2 x + 2)(4 x^{2} + 4 x + 4) $ .    C. * $(2 x - 2)(4 x^{2} + 4 x + 4) $.</w:t>
      </w:r>
      <w:r>
        <w:tab/>
        <w:t xml:space="preserve">     D. $(2 x - 2)(4 x^{2} - 4 x + 4) $ .Câu 14. Phân tích đa thức thành nhân tử  ${27 - 8 x^{3}}$  ta được  A. *$(3 - 2 x)(4 x^{2} + 6 x + 9)$ .</w:t>
      </w:r>
      <w:r>
        <w:tab/>
        <w:t xml:space="preserve">   B. $(3 - 2 x)(4 x^{2} - 6 x + 9)$ .    C. $(2 x + 3)(4 x^{2} - 6 x + 9)$  .</w:t>
      </w:r>
      <w:r>
        <w:tab/>
        <w:t xml:space="preserve">     D. $(2 x + 3)(4 x^{2} + 6 x + 9)$  .Câu 15.  Phân tích đa thức thành nhân tử ${8 x^{3} + 27}$  ta được  A. $(2 x + 3)(4 x^{2} + 6 x + 9) $ .</w:t>
      </w:r>
      <w:r>
        <w:tab/>
        <w:t xml:space="preserve">   B. * $(2 x + 3)(4 x^{2} - 6 x + 9) $.    C.  $(2 x - 3)(4 x^{2} + 6 x + 9) $.</w:t>
      </w:r>
      <w:r>
        <w:tab/>
        <w:t xml:space="preserve">     D. $(2 x - 3)(4 x^{2} - 6 x + 9) $ .Câu 16. Phân tích đa thức thành nhân tử $x^{3} + 4 x^{2} - 4 x - 16$A. $\left(4 - x\right) \left(x - 2\right) \left(x + 2\right)$ .</w:t>
      </w:r>
      <w:r>
        <w:tab/>
        <w:t xml:space="preserve">   B. $5\left(x - 2\right) \left(x + 2\right) \left(x + 4\right)$ .    C.  $\left(x - 4\right) \left(x - 2\right) \left(x + 2\right)$.</w:t>
      </w:r>
      <w:r>
        <w:tab/>
        <w:t xml:space="preserve">     D. </w:t>
      </w:r>
      <w:r>
        <w:lastRenderedPageBreak/>
        <w:t>*$1\left(x - 2\right) \left(x + 2\right) \left(x + 4\right)$ .Câu 17. Phân tích đa thức thành nhân tử  $x^{3} - x^{2} - 5 x - 3$A. *$\left(x - 3\right) \left(x + 1\right)^{2}$ .</w:t>
      </w:r>
      <w:r>
        <w:tab/>
        <w:t xml:space="preserve">   B. $\left(x - 1\right) \left(x + 1\right) \left(x + 3\right)$ .    C.  $\left(x - 3\right) \left(x - 1\right) \left(x + 1\right) $.</w:t>
      </w:r>
      <w:r>
        <w:tab/>
        <w:t xml:space="preserve">     D. $\left(x - 3\right) \left(x - 1\right)^{2}$ .Câu 18.  Tìm ${x}$ biết $x^{2} + 7 x=0$A. $x=-10$, $x=7$  .</w:t>
      </w:r>
      <w:r>
        <w:tab/>
        <w:t xml:space="preserve">   B. *$x=0$, $x=-7$  .    C. $x=-8$, $x=-7$  .</w:t>
      </w:r>
      <w:r>
        <w:tab/>
        <w:t xml:space="preserve">     D. $x=0$, $x=-10$  .Câu 19.  Tìm ${x}$ biết $x^{2} - 1+3 x + 3=0$A. *$x=-1,x=-2$ .</w:t>
      </w:r>
      <w:r>
        <w:tab/>
        <w:t xml:space="preserve">   B. $x=-3$, $x=-2$  .    C. $x=-1$, $x=-7$  .</w:t>
      </w:r>
      <w:r>
        <w:tab/>
        <w:t xml:space="preserve">     D. $x=1$, $x=-2$  .Câu 20.  Tìm ${x}$ biết $x^{2} - 6 x + 8=0$A. $x=2,x=10$ .</w:t>
      </w:r>
      <w:r>
        <w:tab/>
        <w:t xml:space="preserve">   B. *$x=2,x=4$ .    C. $x=8,x=8$   .</w:t>
      </w:r>
      <w:r>
        <w:tab/>
        <w:t xml:space="preserve">     D. $x=6,x=4$  .Câu 21. Tìm ${x}$ biết  $x^{3} + 8 x^{2} + 5 x - 50 =0 $A. $x=5, x=-2, x=-5$ .</w:t>
      </w:r>
      <w:r>
        <w:tab/>
        <w:t xml:space="preserve">   B.  $x=5, x=2, x=-5$.    C. *$x=-5, x=2, x=-5$ .</w:t>
      </w:r>
      <w:r>
        <w:tab/>
        <w:t xml:space="preserve">     D. $x=-5, x=-2, x=5$ .Câu 22.  Chọn khẳng định đúng trong các khẳng định sau:A.  $\left(2 - 4 n\right)^{2} - 4$ không chia hết cho ${4}$ với mọi $n \in \mathbb{Z}$.</w:t>
      </w:r>
      <w:r>
        <w:tab/>
        <w:t xml:space="preserve">   B. * $\left(9 n - 5\right)^{2} - 25$ chia hết cho ${9}$ với mọi $n \in \mathbb{Z}$.    C.  $\left(9 n - 5\right)^{3} + 125$  không chia hết cho ${9}$ với mọi $n \in \mathbb{Z}$.</w:t>
      </w:r>
      <w:r>
        <w:tab/>
        <w:t xml:space="preserve">     D. $\left(9 n - 5\right)^{2} - 25$ không chia hết cho ${9}$ với mọi $n \in \mathbb{Z}$ .</w:t>
      </w:r>
    </w:p>
    <w:sectPr w:rsidR="00145E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9E75C" w14:textId="77777777" w:rsidR="00C31108" w:rsidRDefault="00C31108" w:rsidP="003134E7">
      <w:pPr>
        <w:spacing w:after="0" w:line="240" w:lineRule="auto"/>
      </w:pPr>
      <w:r>
        <w:separator/>
      </w:r>
    </w:p>
  </w:endnote>
  <w:endnote w:type="continuationSeparator" w:id="0">
    <w:p w14:paraId="002F4BA1" w14:textId="77777777" w:rsidR="00C31108" w:rsidRDefault="00C31108" w:rsidP="0031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67A68" w14:textId="77777777" w:rsidR="00C31108" w:rsidRDefault="00C31108" w:rsidP="003134E7">
      <w:pPr>
        <w:spacing w:after="0" w:line="240" w:lineRule="auto"/>
      </w:pPr>
      <w:r>
        <w:separator/>
      </w:r>
    </w:p>
  </w:footnote>
  <w:footnote w:type="continuationSeparator" w:id="0">
    <w:p w14:paraId="504EF83C" w14:textId="77777777" w:rsidR="00C31108" w:rsidRDefault="00C31108" w:rsidP="0031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858504">
    <w:abstractNumId w:val="8"/>
  </w:num>
  <w:num w:numId="2" w16cid:durableId="629482637">
    <w:abstractNumId w:val="6"/>
  </w:num>
  <w:num w:numId="3" w16cid:durableId="405736088">
    <w:abstractNumId w:val="5"/>
  </w:num>
  <w:num w:numId="4" w16cid:durableId="821040838">
    <w:abstractNumId w:val="4"/>
  </w:num>
  <w:num w:numId="5" w16cid:durableId="1090082956">
    <w:abstractNumId w:val="7"/>
  </w:num>
  <w:num w:numId="6" w16cid:durableId="1553082487">
    <w:abstractNumId w:val="3"/>
  </w:num>
  <w:num w:numId="7" w16cid:durableId="1471434110">
    <w:abstractNumId w:val="2"/>
  </w:num>
  <w:num w:numId="8" w16cid:durableId="514616421">
    <w:abstractNumId w:val="1"/>
  </w:num>
  <w:num w:numId="9" w16cid:durableId="163459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C6"/>
    <w:rsid w:val="00145E25"/>
    <w:rsid w:val="0015074B"/>
    <w:rsid w:val="0029639D"/>
    <w:rsid w:val="003134E7"/>
    <w:rsid w:val="00326F90"/>
    <w:rsid w:val="007069EC"/>
    <w:rsid w:val="008D201F"/>
    <w:rsid w:val="00AA1D8D"/>
    <w:rsid w:val="00B47730"/>
    <w:rsid w:val="00C31108"/>
    <w:rsid w:val="00CB0664"/>
    <w:rsid w:val="00D26406"/>
    <w:rsid w:val="00E359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5738FC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3</cp:revision>
  <dcterms:created xsi:type="dcterms:W3CDTF">2024-11-12T04:25:00Z</dcterms:created>
  <dcterms:modified xsi:type="dcterms:W3CDTF">2024-11-12T04:30:00Z</dcterms:modified>
  <cp:category/>
</cp:coreProperties>
</file>