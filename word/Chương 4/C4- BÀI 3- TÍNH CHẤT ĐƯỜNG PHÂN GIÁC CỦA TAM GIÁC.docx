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13B8D" w14:paraId="49124215" w14:textId="77777777">
        <w:tc>
          <w:tcPr>
            <w:tcW w:w="4320" w:type="dxa"/>
          </w:tcPr>
          <w:p w14:paraId="3A355E0A" w14:textId="77777777" w:rsidR="00713B8D" w:rsidRDefault="00000000">
            <w:pPr>
              <w:jc w:val="center"/>
            </w:pPr>
            <w:r>
              <w:rPr>
                <w:b/>
                <w:sz w:val="24"/>
              </w:rPr>
              <w:t xml:space="preserve">Sở giáo dục và đào tạo Bắc Ninh </w:t>
            </w:r>
            <w:r>
              <w:rPr>
                <w:b/>
                <w:sz w:val="24"/>
              </w:rPr>
              <w:br/>
              <w:t xml:space="preserve"> Trường THCS Việt Đoàn</w:t>
            </w:r>
          </w:p>
        </w:tc>
        <w:tc>
          <w:tcPr>
            <w:tcW w:w="4320" w:type="dxa"/>
          </w:tcPr>
          <w:p w14:paraId="2C65664C" w14:textId="77777777" w:rsidR="00713B8D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5C7DFC9D" w14:textId="77777777" w:rsidR="00713B8D" w:rsidRDefault="00000000">
      <w:r>
        <w:t>Họ tên HS:............................................................................</w:t>
      </w:r>
      <w:r>
        <w:tab/>
        <w:t xml:space="preserve"> Số báo danh:......................</w:t>
      </w:r>
    </w:p>
    <w:p w14:paraId="6850FCD5" w14:textId="77777777" w:rsidR="00713B8D" w:rsidRDefault="00000000">
      <w:r>
        <w:t>PHẦN I. Câu trắc nghiệm nhiều phương án lựa chọn.</w:t>
      </w:r>
    </w:p>
    <w:p w14:paraId="06006381" w14:textId="77777777" w:rsidR="00713B8D" w:rsidRDefault="00713B8D"/>
    <w:p w14:paraId="57F60375" w14:textId="77777777" w:rsidR="00713B8D" w:rsidRDefault="00000000">
      <w:r>
        <w:t>Câu 1.  Tìm số đo ${x}$ trong hình vẽ sau:</w:t>
      </w:r>
    </w:p>
    <w:p w14:paraId="13EF972B" w14:textId="77777777" w:rsidR="00713B8D" w:rsidRDefault="00713B8D"/>
    <w:p w14:paraId="6987032B" w14:textId="77777777" w:rsidR="00713B8D" w:rsidRDefault="00000000">
      <w:pPr>
        <w:jc w:val="center"/>
      </w:pPr>
      <w:r>
        <w:rPr>
          <w:noProof/>
        </w:rPr>
        <w:drawing>
          <wp:inline distT="0" distB="0" distL="0" distR="0" wp14:anchorId="5208AF90" wp14:editId="3244116A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6B73" w14:textId="77777777" w:rsidR="00713B8D" w:rsidRDefault="00713B8D"/>
    <w:p w14:paraId="14D40B06" w14:textId="77777777" w:rsidR="00713B8D" w:rsidRDefault="00713B8D"/>
    <w:p w14:paraId="25B79C8E" w14:textId="77777777" w:rsidR="00713B8D" w:rsidRDefault="00713B8D"/>
    <w:p w14:paraId="0FFDAFFB" w14:textId="77777777" w:rsidR="00713B8D" w:rsidRDefault="00713B8D"/>
    <w:p w14:paraId="1254F319" w14:textId="77777777" w:rsidR="00713B8D" w:rsidRDefault="00000000">
      <w:r>
        <w:t>A.  ${\frac{7}{9}}$.</w:t>
      </w:r>
      <w:r>
        <w:tab/>
        <w:t xml:space="preserve">   B. *${\frac{28}{3}}$ .</w:t>
      </w:r>
      <w:r>
        <w:tab/>
        <w:t xml:space="preserve">    C.  ${\frac{108}{7}}$.</w:t>
      </w:r>
      <w:r>
        <w:tab/>
        <w:t xml:space="preserve">     D. ${\frac{21}{4}}$ .</w:t>
      </w:r>
    </w:p>
    <w:p w14:paraId="5FFEC16C" w14:textId="77777777" w:rsidR="00713B8D" w:rsidRDefault="00713B8D"/>
    <w:p w14:paraId="4B4F470B" w14:textId="77777777" w:rsidR="00713B8D" w:rsidRDefault="00713B8D"/>
    <w:p w14:paraId="3B653FAC" w14:textId="77777777" w:rsidR="00713B8D" w:rsidRDefault="00713B8D"/>
    <w:p w14:paraId="364878AF" w14:textId="77777777" w:rsidR="00713B8D" w:rsidRDefault="00713B8D"/>
    <w:p w14:paraId="154AAB31" w14:textId="77777777" w:rsidR="00713B8D" w:rsidRDefault="00713B8D"/>
    <w:p w14:paraId="6C963391" w14:textId="77777777" w:rsidR="00713B8D" w:rsidRDefault="00000000">
      <w:r>
        <w:t>Câu 2.  Tìm số đo ${x}$ trong hình vẽ sau:</w:t>
      </w:r>
    </w:p>
    <w:p w14:paraId="5945276D" w14:textId="77777777" w:rsidR="00713B8D" w:rsidRDefault="00713B8D"/>
    <w:p w14:paraId="4D067436" w14:textId="77777777" w:rsidR="00713B8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85CCAC6" wp14:editId="1ADC01C5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FE0" w14:textId="77777777" w:rsidR="00713B8D" w:rsidRDefault="00713B8D"/>
    <w:p w14:paraId="58C48933" w14:textId="77777777" w:rsidR="00713B8D" w:rsidRDefault="00713B8D"/>
    <w:p w14:paraId="06D0458B" w14:textId="77777777" w:rsidR="00713B8D" w:rsidRDefault="00713B8D"/>
    <w:p w14:paraId="7F089B11" w14:textId="77777777" w:rsidR="00713B8D" w:rsidRDefault="00713B8D"/>
    <w:p w14:paraId="0831D683" w14:textId="77777777" w:rsidR="00713B8D" w:rsidRDefault="00000000">
      <w:r>
        <w:t>A. * ${14}$.</w:t>
      </w:r>
      <w:r>
        <w:tab/>
        <w:t xml:space="preserve">   B. ${\frac{50}{7}}$ .</w:t>
      </w:r>
      <w:r>
        <w:tab/>
        <w:t xml:space="preserve">    C.  ${16}$.</w:t>
      </w:r>
      <w:r>
        <w:tab/>
        <w:t xml:space="preserve">     D. ${\frac{7}{2}}$ .</w:t>
      </w:r>
    </w:p>
    <w:p w14:paraId="7AFF1276" w14:textId="77777777" w:rsidR="00713B8D" w:rsidRDefault="00713B8D"/>
    <w:p w14:paraId="267445E2" w14:textId="77777777" w:rsidR="00713B8D" w:rsidRDefault="00713B8D"/>
    <w:p w14:paraId="55A9C33F" w14:textId="77777777" w:rsidR="00713B8D" w:rsidRDefault="00713B8D"/>
    <w:p w14:paraId="6CB4210D" w14:textId="77777777" w:rsidR="00713B8D" w:rsidRDefault="00713B8D"/>
    <w:p w14:paraId="5564CF68" w14:textId="77777777" w:rsidR="00713B8D" w:rsidRDefault="00713B8D"/>
    <w:p w14:paraId="1775A0FA" w14:textId="77777777" w:rsidR="00713B8D" w:rsidRDefault="00000000">
      <w:r>
        <w:t>Câu 3.  Tìm số đo ${x}$ trong hình vẽ sau:</w:t>
      </w:r>
    </w:p>
    <w:p w14:paraId="16AD4248" w14:textId="77777777" w:rsidR="00713B8D" w:rsidRDefault="00713B8D"/>
    <w:p w14:paraId="0FD4851F" w14:textId="77777777" w:rsidR="00713B8D" w:rsidRDefault="00000000">
      <w:pPr>
        <w:jc w:val="center"/>
      </w:pPr>
      <w:r>
        <w:rPr>
          <w:noProof/>
        </w:rPr>
        <w:drawing>
          <wp:inline distT="0" distB="0" distL="0" distR="0" wp14:anchorId="053CB584" wp14:editId="050C3F5B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BC3E" w14:textId="77777777" w:rsidR="00713B8D" w:rsidRDefault="00713B8D"/>
    <w:p w14:paraId="15598964" w14:textId="77777777" w:rsidR="00713B8D" w:rsidRDefault="00713B8D"/>
    <w:p w14:paraId="26F88644" w14:textId="77777777" w:rsidR="00713B8D" w:rsidRDefault="00713B8D"/>
    <w:p w14:paraId="27439660" w14:textId="77777777" w:rsidR="00713B8D" w:rsidRDefault="00713B8D"/>
    <w:p w14:paraId="66ECB923" w14:textId="77777777" w:rsidR="00713B8D" w:rsidRDefault="00000000">
      <w:r>
        <w:t>A.  ${\frac{21}{2}}$.</w:t>
      </w:r>
      <w:r>
        <w:tab/>
        <w:t xml:space="preserve">   B. *${\frac{14}{3}}$ .</w:t>
      </w:r>
      <w:r>
        <w:tab/>
        <w:t xml:space="preserve">    C. ${\frac{24}{7}}$ .</w:t>
      </w:r>
      <w:r>
        <w:tab/>
        <w:t xml:space="preserve">     D.  ${\frac{2}{3}}$.</w:t>
      </w:r>
    </w:p>
    <w:p w14:paraId="228772DF" w14:textId="77777777" w:rsidR="00713B8D" w:rsidRDefault="00713B8D"/>
    <w:p w14:paraId="414E91DB" w14:textId="77777777" w:rsidR="00713B8D" w:rsidRDefault="00713B8D"/>
    <w:p w14:paraId="7E3E44EA" w14:textId="77777777" w:rsidR="00713B8D" w:rsidRDefault="00713B8D"/>
    <w:p w14:paraId="35E6B45A" w14:textId="77777777" w:rsidR="00713B8D" w:rsidRDefault="00713B8D"/>
    <w:p w14:paraId="6EA1B789" w14:textId="77777777" w:rsidR="00713B8D" w:rsidRDefault="00713B8D"/>
    <w:p w14:paraId="4D0AF09D" w14:textId="77777777" w:rsidR="00713B8D" w:rsidRDefault="00000000">
      <w:r>
        <w:t>Câu 4.  Tìm số đo ${x}$ trong hình vẽ sau:</w:t>
      </w:r>
    </w:p>
    <w:p w14:paraId="37BD9BF7" w14:textId="77777777" w:rsidR="00713B8D" w:rsidRDefault="00713B8D"/>
    <w:p w14:paraId="00151FE9" w14:textId="77777777" w:rsidR="00713B8D" w:rsidRDefault="00000000">
      <w:pPr>
        <w:jc w:val="center"/>
      </w:pPr>
      <w:r>
        <w:rPr>
          <w:noProof/>
        </w:rPr>
        <w:drawing>
          <wp:inline distT="0" distB="0" distL="0" distR="0" wp14:anchorId="41E73497" wp14:editId="5DD956FA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2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E491" w14:textId="77777777" w:rsidR="00713B8D" w:rsidRDefault="00713B8D"/>
    <w:p w14:paraId="56CE6DFC" w14:textId="77777777" w:rsidR="00713B8D" w:rsidRDefault="00713B8D"/>
    <w:p w14:paraId="485E45D2" w14:textId="77777777" w:rsidR="00713B8D" w:rsidRDefault="00713B8D"/>
    <w:p w14:paraId="63A96AFE" w14:textId="77777777" w:rsidR="00713B8D" w:rsidRDefault="00713B8D"/>
    <w:p w14:paraId="757A8D14" w14:textId="77777777" w:rsidR="00713B8D" w:rsidRDefault="00000000">
      <w:r>
        <w:t>A. * ${\frac{99}{7}}$.</w:t>
      </w:r>
      <w:r>
        <w:tab/>
        <w:t xml:space="preserve">   B.  ${\frac{113}{7}}$.</w:t>
      </w:r>
      <w:r>
        <w:tab/>
        <w:t xml:space="preserve">    C. ${\frac{77}{9}}$ .</w:t>
      </w:r>
      <w:r>
        <w:tab/>
        <w:t xml:space="preserve">     D. ${\frac{63}{11}}$ .</w:t>
      </w:r>
    </w:p>
    <w:p w14:paraId="79832D4D" w14:textId="77777777" w:rsidR="00713B8D" w:rsidRDefault="00713B8D"/>
    <w:p w14:paraId="386DD8B0" w14:textId="77777777" w:rsidR="00713B8D" w:rsidRDefault="00713B8D"/>
    <w:p w14:paraId="691E9933" w14:textId="77777777" w:rsidR="00713B8D" w:rsidRDefault="00713B8D"/>
    <w:p w14:paraId="55E81B62" w14:textId="77777777" w:rsidR="00713B8D" w:rsidRDefault="00713B8D"/>
    <w:p w14:paraId="446F60FC" w14:textId="77777777" w:rsidR="00713B8D" w:rsidRDefault="00713B8D"/>
    <w:p w14:paraId="7FE869FA" w14:textId="77777777" w:rsidR="00713B8D" w:rsidRDefault="00000000">
      <w:r>
        <w:t>Câu 5.  Tìm số đo ${x}$ trong hình vẽ sau:</w:t>
      </w:r>
    </w:p>
    <w:p w14:paraId="12369223" w14:textId="77777777" w:rsidR="00713B8D" w:rsidRDefault="00713B8D"/>
    <w:p w14:paraId="5290F4FF" w14:textId="77777777" w:rsidR="00713B8D" w:rsidRDefault="00000000">
      <w:pPr>
        <w:jc w:val="center"/>
      </w:pPr>
      <w:r>
        <w:rPr>
          <w:noProof/>
        </w:rPr>
        <w:drawing>
          <wp:inline distT="0" distB="0" distL="0" distR="0" wp14:anchorId="75EA91A7" wp14:editId="42E2B5E5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2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C1E4" w14:textId="77777777" w:rsidR="00713B8D" w:rsidRDefault="00713B8D"/>
    <w:p w14:paraId="770206D7" w14:textId="77777777" w:rsidR="00713B8D" w:rsidRDefault="00713B8D"/>
    <w:p w14:paraId="23CD5D18" w14:textId="77777777" w:rsidR="00713B8D" w:rsidRDefault="00713B8D"/>
    <w:p w14:paraId="18792648" w14:textId="77777777" w:rsidR="00713B8D" w:rsidRDefault="00713B8D"/>
    <w:p w14:paraId="7ABE5359" w14:textId="77777777" w:rsidR="00713B8D" w:rsidRDefault="00000000">
      <w:r>
        <w:t>A.  ${\frac{6}{7}}$.</w:t>
      </w:r>
      <w:r>
        <w:tab/>
        <w:t xml:space="preserve">   B.  ${\frac{77}{6}}$.</w:t>
      </w:r>
      <w:r>
        <w:tab/>
        <w:t xml:space="preserve">    C. *${\frac{66}{7}}$ .</w:t>
      </w:r>
      <w:r>
        <w:tab/>
        <w:t xml:space="preserve">     D. ${\frac{42}{11}}$ .</w:t>
      </w:r>
    </w:p>
    <w:p w14:paraId="72906A33" w14:textId="77777777" w:rsidR="00713B8D" w:rsidRDefault="00713B8D"/>
    <w:p w14:paraId="294723E2" w14:textId="77777777" w:rsidR="00713B8D" w:rsidRDefault="00713B8D"/>
    <w:p w14:paraId="29386A99" w14:textId="77777777" w:rsidR="00713B8D" w:rsidRDefault="00713B8D"/>
    <w:p w14:paraId="745E2CB8" w14:textId="77777777" w:rsidR="00713B8D" w:rsidRDefault="00713B8D"/>
    <w:p w14:paraId="5BE69770" w14:textId="77777777" w:rsidR="00713B8D" w:rsidRDefault="00713B8D"/>
    <w:p w14:paraId="384C829F" w14:textId="77777777" w:rsidR="00713B8D" w:rsidRDefault="00000000">
      <w:r>
        <w:t>Câu 6.  Tìm số đo ${x}$ trong hình vẽ sau:</w:t>
      </w:r>
    </w:p>
    <w:p w14:paraId="6A3BECEB" w14:textId="77777777" w:rsidR="00713B8D" w:rsidRDefault="00713B8D"/>
    <w:p w14:paraId="17FCE770" w14:textId="77777777" w:rsidR="00713B8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E68E058" wp14:editId="687354C0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3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7506" w14:textId="77777777" w:rsidR="00713B8D" w:rsidRDefault="00713B8D"/>
    <w:p w14:paraId="3C615001" w14:textId="77777777" w:rsidR="00713B8D" w:rsidRDefault="00713B8D"/>
    <w:p w14:paraId="7C47149F" w14:textId="77777777" w:rsidR="00713B8D" w:rsidRDefault="00713B8D"/>
    <w:p w14:paraId="4DEF04EF" w14:textId="77777777" w:rsidR="00713B8D" w:rsidRDefault="00713B8D"/>
    <w:p w14:paraId="659D1153" w14:textId="77777777" w:rsidR="00713B8D" w:rsidRDefault="00000000">
      <w:r>
        <w:t>A. ${\frac{63}{5}}$ .</w:t>
      </w:r>
      <w:r>
        <w:tab/>
        <w:t xml:space="preserve">   B.  ${\frac{158}{9}}$.</w:t>
      </w:r>
      <w:r>
        <w:tab/>
        <w:t xml:space="preserve">    C. ${\frac{45}{7}}$ .</w:t>
      </w:r>
      <w:r>
        <w:tab/>
        <w:t xml:space="preserve">     D. * ${\frac{140}{9}}$.</w:t>
      </w:r>
    </w:p>
    <w:p w14:paraId="55AE8873" w14:textId="77777777" w:rsidR="00713B8D" w:rsidRDefault="00713B8D"/>
    <w:p w14:paraId="23B581D0" w14:textId="77777777" w:rsidR="00713B8D" w:rsidRDefault="00713B8D"/>
    <w:p w14:paraId="0541E0D5" w14:textId="77777777" w:rsidR="00713B8D" w:rsidRDefault="00713B8D"/>
    <w:p w14:paraId="4B5AFDCE" w14:textId="77777777" w:rsidR="00713B8D" w:rsidRDefault="00713B8D"/>
    <w:p w14:paraId="7CC7AB0A" w14:textId="77777777" w:rsidR="00713B8D" w:rsidRDefault="00713B8D"/>
    <w:p w14:paraId="12F98B5B" w14:textId="77777777" w:rsidR="00713B8D" w:rsidRDefault="00000000">
      <w:r>
        <w:t>Câu 7.  Tìm số đo ${x}$ trong hình vẽ sau:</w:t>
      </w:r>
    </w:p>
    <w:p w14:paraId="0A63EB1E" w14:textId="77777777" w:rsidR="00713B8D" w:rsidRDefault="00713B8D"/>
    <w:p w14:paraId="363F9532" w14:textId="77777777" w:rsidR="00713B8D" w:rsidRDefault="00000000">
      <w:pPr>
        <w:jc w:val="center"/>
      </w:pPr>
      <w:r>
        <w:rPr>
          <w:noProof/>
        </w:rPr>
        <w:drawing>
          <wp:inline distT="0" distB="0" distL="0" distR="0" wp14:anchorId="2B874037" wp14:editId="7EB7381F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3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7AF4" w14:textId="77777777" w:rsidR="00713B8D" w:rsidRDefault="00713B8D"/>
    <w:p w14:paraId="2AB8A9AD" w14:textId="77777777" w:rsidR="00713B8D" w:rsidRDefault="00713B8D"/>
    <w:p w14:paraId="09520CD2" w14:textId="77777777" w:rsidR="00713B8D" w:rsidRDefault="00713B8D"/>
    <w:p w14:paraId="2BC285E5" w14:textId="77777777" w:rsidR="00713B8D" w:rsidRDefault="00713B8D"/>
    <w:p w14:paraId="60975F1B" w14:textId="77777777" w:rsidR="00713B8D" w:rsidRDefault="00000000">
      <w:r>
        <w:t>A. ${\frac{14}{3}}$ .</w:t>
      </w:r>
      <w:r>
        <w:tab/>
        <w:t xml:space="preserve">   B. ${\frac{54}{7}}$ .</w:t>
      </w:r>
      <w:r>
        <w:tab/>
        <w:t xml:space="preserve">    C. * ${\frac{21}{2}}$.</w:t>
      </w:r>
      <w:r>
        <w:tab/>
        <w:t xml:space="preserve">     D.  ${\frac{23}{2}}$.</w:t>
      </w:r>
    </w:p>
    <w:p w14:paraId="2A288280" w14:textId="77777777" w:rsidR="00713B8D" w:rsidRDefault="00713B8D"/>
    <w:p w14:paraId="6F232D5B" w14:textId="77777777" w:rsidR="00713B8D" w:rsidRDefault="00713B8D"/>
    <w:p w14:paraId="338FF97D" w14:textId="77777777" w:rsidR="00713B8D" w:rsidRDefault="00713B8D"/>
    <w:p w14:paraId="35630CF3" w14:textId="77777777" w:rsidR="00713B8D" w:rsidRDefault="00713B8D"/>
    <w:p w14:paraId="33F48644" w14:textId="77777777" w:rsidR="00713B8D" w:rsidRDefault="00713B8D"/>
    <w:p w14:paraId="46CFBD30" w14:textId="77777777" w:rsidR="00713B8D" w:rsidRDefault="00000000">
      <w:r>
        <w:t>Câu 8.  Tìm số đo ${x}$ trong hình vẽ sau:</w:t>
      </w:r>
    </w:p>
    <w:p w14:paraId="2A99B627" w14:textId="77777777" w:rsidR="00713B8D" w:rsidRDefault="00713B8D"/>
    <w:p w14:paraId="65EDB63B" w14:textId="77777777" w:rsidR="00713B8D" w:rsidRDefault="00000000">
      <w:pPr>
        <w:jc w:val="center"/>
      </w:pPr>
      <w:r>
        <w:rPr>
          <w:noProof/>
        </w:rPr>
        <w:drawing>
          <wp:inline distT="0" distB="0" distL="0" distR="0" wp14:anchorId="55F0FBAA" wp14:editId="18F39315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AE2" w14:textId="77777777" w:rsidR="00713B8D" w:rsidRDefault="00713B8D"/>
    <w:p w14:paraId="7CFE0E0D" w14:textId="77777777" w:rsidR="00713B8D" w:rsidRDefault="00713B8D"/>
    <w:p w14:paraId="396E15F7" w14:textId="77777777" w:rsidR="00713B8D" w:rsidRDefault="00713B8D"/>
    <w:p w14:paraId="4F4D6757" w14:textId="77777777" w:rsidR="00713B8D" w:rsidRDefault="00713B8D"/>
    <w:p w14:paraId="678260CD" w14:textId="77777777" w:rsidR="00713B8D" w:rsidRDefault="00000000">
      <w:r>
        <w:t>A. ${\frac{77}{9}}$ .</w:t>
      </w:r>
      <w:r>
        <w:tab/>
        <w:t xml:space="preserve">   B. * ${\frac{99}{7}}$.</w:t>
      </w:r>
      <w:r>
        <w:tab/>
        <w:t xml:space="preserve">    C.  ${\frac{113}{7}}$.</w:t>
      </w:r>
      <w:r>
        <w:tab/>
        <w:t xml:space="preserve">     D. ${\frac{63}{11}}$ .</w:t>
      </w:r>
    </w:p>
    <w:p w14:paraId="0FC87D68" w14:textId="77777777" w:rsidR="00713B8D" w:rsidRDefault="00713B8D"/>
    <w:p w14:paraId="197FA599" w14:textId="77777777" w:rsidR="00713B8D" w:rsidRDefault="00713B8D"/>
    <w:p w14:paraId="51009581" w14:textId="77777777" w:rsidR="00713B8D" w:rsidRDefault="00713B8D"/>
    <w:p w14:paraId="1E74552D" w14:textId="77777777" w:rsidR="00713B8D" w:rsidRDefault="00713B8D"/>
    <w:p w14:paraId="6FF4549E" w14:textId="77777777" w:rsidR="00713B8D" w:rsidRDefault="00713B8D"/>
    <w:p w14:paraId="0B5F3739" w14:textId="77777777" w:rsidR="00713B8D" w:rsidRDefault="00000000">
      <w:r>
        <w:t>Câu 9.  Tìm số đo ${x}$ trong hình vẽ sau:</w:t>
      </w:r>
    </w:p>
    <w:p w14:paraId="5ED64911" w14:textId="77777777" w:rsidR="00713B8D" w:rsidRDefault="00713B8D"/>
    <w:p w14:paraId="5DBDF654" w14:textId="77777777" w:rsidR="00713B8D" w:rsidRDefault="00000000">
      <w:pPr>
        <w:jc w:val="center"/>
      </w:pPr>
      <w:r>
        <w:rPr>
          <w:noProof/>
        </w:rPr>
        <w:drawing>
          <wp:inline distT="0" distB="0" distL="0" distR="0" wp14:anchorId="535E5CCD" wp14:editId="661B0BF2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4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D698" w14:textId="77777777" w:rsidR="00713B8D" w:rsidRDefault="00713B8D"/>
    <w:p w14:paraId="1DF87C82" w14:textId="77777777" w:rsidR="00713B8D" w:rsidRDefault="00713B8D"/>
    <w:p w14:paraId="60CD414B" w14:textId="77777777" w:rsidR="00713B8D" w:rsidRDefault="00713B8D"/>
    <w:p w14:paraId="3D4ED1AF" w14:textId="77777777" w:rsidR="00713B8D" w:rsidRDefault="00713B8D"/>
    <w:p w14:paraId="13CEEE95" w14:textId="77777777" w:rsidR="00713B8D" w:rsidRDefault="00000000">
      <w:r>
        <w:t>A.  ${17}$.</w:t>
      </w:r>
      <w:r>
        <w:tab/>
        <w:t xml:space="preserve">   B. ${\frac{20}{3}}$ .</w:t>
      </w:r>
      <w:r>
        <w:tab/>
        <w:t xml:space="preserve">    C. ${\frac{48}{5}}$ .</w:t>
      </w:r>
      <w:r>
        <w:tab/>
        <w:t xml:space="preserve">     D. * ${15}$.</w:t>
      </w:r>
    </w:p>
    <w:p w14:paraId="04A392F7" w14:textId="77777777" w:rsidR="00713B8D" w:rsidRDefault="00713B8D"/>
    <w:p w14:paraId="1249B020" w14:textId="77777777" w:rsidR="00713B8D" w:rsidRDefault="00713B8D"/>
    <w:p w14:paraId="2FF67D6A" w14:textId="77777777" w:rsidR="00713B8D" w:rsidRDefault="00713B8D"/>
    <w:p w14:paraId="1E36116B" w14:textId="77777777" w:rsidR="00713B8D" w:rsidRDefault="00713B8D"/>
    <w:p w14:paraId="1B46FB68" w14:textId="77777777" w:rsidR="00713B8D" w:rsidRDefault="00713B8D"/>
    <w:p w14:paraId="0D278DD7" w14:textId="77777777" w:rsidR="00713B8D" w:rsidRDefault="00000000">
      <w:r>
        <w:t>Câu 10.  Tìm số đo ${x}$ trong hình vẽ sau:</w:t>
      </w:r>
    </w:p>
    <w:p w14:paraId="41792867" w14:textId="77777777" w:rsidR="00713B8D" w:rsidRDefault="00713B8D"/>
    <w:p w14:paraId="600FD334" w14:textId="77777777" w:rsidR="00713B8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6A63D33" wp14:editId="228691CA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8-5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F49" w14:textId="77777777" w:rsidR="00713B8D" w:rsidRDefault="00713B8D"/>
    <w:p w14:paraId="0D2254DB" w14:textId="77777777" w:rsidR="00713B8D" w:rsidRDefault="00713B8D"/>
    <w:p w14:paraId="791E0728" w14:textId="77777777" w:rsidR="00713B8D" w:rsidRDefault="00713B8D"/>
    <w:p w14:paraId="1005932E" w14:textId="77777777" w:rsidR="00713B8D" w:rsidRDefault="00713B8D"/>
    <w:p w14:paraId="40EBF2C0" w14:textId="77777777" w:rsidR="00713B8D" w:rsidRDefault="00000000">
      <w:r>
        <w:t>A.  ${\frac{38}{3}}$.</w:t>
      </w:r>
      <w:r>
        <w:tab/>
        <w:t xml:space="preserve">   B. ${\frac{21}{5}}$ .</w:t>
      </w:r>
      <w:r>
        <w:tab/>
        <w:t xml:space="preserve">    C. * ${\frac{35}{3}}$.</w:t>
      </w:r>
      <w:r>
        <w:tab/>
        <w:t xml:space="preserve">     D. ${\frac{60}{7}}$ .</w:t>
      </w:r>
    </w:p>
    <w:p w14:paraId="36CC7B94" w14:textId="77777777" w:rsidR="00713B8D" w:rsidRDefault="00713B8D"/>
    <w:p w14:paraId="5DADAFB6" w14:textId="77777777" w:rsidR="00713B8D" w:rsidRDefault="00713B8D"/>
    <w:p w14:paraId="6B3AB5E0" w14:textId="77777777" w:rsidR="00713B8D" w:rsidRDefault="00713B8D"/>
    <w:p w14:paraId="46604DA2" w14:textId="77777777" w:rsidR="00713B8D" w:rsidRDefault="00713B8D"/>
    <w:p w14:paraId="778F120B" w14:textId="77777777" w:rsidR="00713B8D" w:rsidRDefault="00713B8D"/>
    <w:p w14:paraId="46B43A2A" w14:textId="77777777" w:rsidR="00713B8D" w:rsidRDefault="00000000">
      <w:r>
        <w:t xml:space="preserve"> -----HẾT-----</w:t>
      </w:r>
    </w:p>
    <w:p w14:paraId="0B283501" w14:textId="77777777" w:rsidR="00713B8D" w:rsidRDefault="00713B8D"/>
    <w:p w14:paraId="20860F61" w14:textId="77777777" w:rsidR="00713B8D" w:rsidRDefault="00713B8D"/>
    <w:sectPr w:rsidR="00713B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B84EF" w14:textId="77777777" w:rsidR="007C70A5" w:rsidRDefault="007C70A5" w:rsidP="00D66A63">
      <w:pPr>
        <w:spacing w:after="0" w:line="240" w:lineRule="auto"/>
      </w:pPr>
      <w:r>
        <w:separator/>
      </w:r>
    </w:p>
  </w:endnote>
  <w:endnote w:type="continuationSeparator" w:id="0">
    <w:p w14:paraId="3CAD3C4B" w14:textId="77777777" w:rsidR="007C70A5" w:rsidRDefault="007C70A5" w:rsidP="00D6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18500" w14:textId="77777777" w:rsidR="007C70A5" w:rsidRDefault="007C70A5" w:rsidP="00D66A63">
      <w:pPr>
        <w:spacing w:after="0" w:line="240" w:lineRule="auto"/>
      </w:pPr>
      <w:r>
        <w:separator/>
      </w:r>
    </w:p>
  </w:footnote>
  <w:footnote w:type="continuationSeparator" w:id="0">
    <w:p w14:paraId="64DB4EE1" w14:textId="77777777" w:rsidR="007C70A5" w:rsidRDefault="007C70A5" w:rsidP="00D6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473791">
    <w:abstractNumId w:val="8"/>
  </w:num>
  <w:num w:numId="2" w16cid:durableId="199442169">
    <w:abstractNumId w:val="6"/>
  </w:num>
  <w:num w:numId="3" w16cid:durableId="2086147377">
    <w:abstractNumId w:val="5"/>
  </w:num>
  <w:num w:numId="4" w16cid:durableId="677586689">
    <w:abstractNumId w:val="4"/>
  </w:num>
  <w:num w:numId="5" w16cid:durableId="874730051">
    <w:abstractNumId w:val="7"/>
  </w:num>
  <w:num w:numId="6" w16cid:durableId="2068069525">
    <w:abstractNumId w:val="3"/>
  </w:num>
  <w:num w:numId="7" w16cid:durableId="117603320">
    <w:abstractNumId w:val="2"/>
  </w:num>
  <w:num w:numId="8" w16cid:durableId="168982766">
    <w:abstractNumId w:val="1"/>
  </w:num>
  <w:num w:numId="9" w16cid:durableId="4337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3B8D"/>
    <w:rsid w:val="007C70A5"/>
    <w:rsid w:val="00AA1D8D"/>
    <w:rsid w:val="00B47730"/>
    <w:rsid w:val="00CB0664"/>
    <w:rsid w:val="00D66A63"/>
    <w:rsid w:val="00F203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CBB9D6"/>
  <w14:defaultImageDpi w14:val="300"/>
  <w15:docId w15:val="{52E5F18F-12E6-4A2B-8F14-16630BCF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2</cp:revision>
  <dcterms:created xsi:type="dcterms:W3CDTF">2024-11-12T07:10:00Z</dcterms:created>
  <dcterms:modified xsi:type="dcterms:W3CDTF">2024-11-12T07:10:00Z</dcterms:modified>
  <cp:category/>
</cp:coreProperties>
</file>